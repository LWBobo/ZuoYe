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58A" w:rsidRDefault="00F5358A" w:rsidP="00F5358A">
      <w:pPr>
        <w:spacing w:line="288" w:lineRule="auto"/>
        <w:jc w:val="center"/>
        <w:textAlignment w:val="baseline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实验</w:t>
      </w:r>
      <w:r w:rsidR="00645D2D">
        <w:rPr>
          <w:rFonts w:ascii="黑体" w:eastAsia="黑体" w:hint="eastAsia"/>
          <w:sz w:val="28"/>
        </w:rPr>
        <w:t>五</w:t>
      </w:r>
      <w:r w:rsidR="00310008">
        <w:rPr>
          <w:rFonts w:ascii="黑体" w:eastAsia="黑体" w:hint="eastAsia"/>
          <w:sz w:val="28"/>
        </w:rPr>
        <w:t xml:space="preserve"> 综合实验</w:t>
      </w:r>
      <w:r>
        <w:rPr>
          <w:rFonts w:ascii="黑体" w:eastAsia="黑体" w:hint="eastAsia"/>
          <w:sz w:val="28"/>
        </w:rPr>
        <w:t xml:space="preserve">  </w:t>
      </w:r>
    </w:p>
    <w:p w:rsidR="00F5358A" w:rsidRDefault="00F5358A" w:rsidP="00F5358A">
      <w:pPr>
        <w:spacing w:line="360" w:lineRule="auto"/>
        <w:jc w:val="left"/>
        <w:rPr>
          <w:rFonts w:eastAsia="Times New Roman"/>
        </w:rPr>
      </w:pPr>
      <w:r>
        <w:rPr>
          <w:rFonts w:hint="eastAsia"/>
        </w:rPr>
        <w:t>实验日期：</w:t>
      </w:r>
      <w:r w:rsidR="005538C8">
        <w:rPr>
          <w:rFonts w:hint="eastAsia"/>
          <w:u w:val="single"/>
        </w:rPr>
        <w:t xml:space="preserve">       </w:t>
      </w:r>
      <w:r>
        <w:rPr>
          <w:rFonts w:hint="eastAsia"/>
        </w:rPr>
        <w:t>年</w:t>
      </w:r>
      <w:r w:rsidR="005538C8">
        <w:rPr>
          <w:rFonts w:hint="eastAsia"/>
          <w:u w:val="single"/>
        </w:rPr>
        <w:t xml:space="preserve">   </w:t>
      </w:r>
      <w:r>
        <w:rPr>
          <w:rFonts w:hint="eastAsia"/>
        </w:rPr>
        <w:t>月</w:t>
      </w:r>
      <w:r w:rsidR="005538C8">
        <w:rPr>
          <w:rFonts w:hint="eastAsia"/>
          <w:u w:val="single"/>
        </w:rPr>
        <w:t xml:space="preserve">    </w:t>
      </w:r>
      <w:r>
        <w:rPr>
          <w:rFonts w:hint="eastAsia"/>
        </w:rPr>
        <w:t>日</w:t>
      </w:r>
      <w:r>
        <w:t xml:space="preserve">    </w:t>
      </w:r>
      <w:r w:rsidR="005538C8">
        <w:rPr>
          <w:rFonts w:hint="eastAsia"/>
        </w:rPr>
        <w:t xml:space="preserve">    </w:t>
      </w:r>
      <w:r>
        <w:t xml:space="preserve">               </w:t>
      </w:r>
      <w:r>
        <w:rPr>
          <w:rFonts w:hint="eastAsia"/>
        </w:rPr>
        <w:t>班级：</w:t>
      </w:r>
      <w:r w:rsidR="005538C8">
        <w:rPr>
          <w:rFonts w:hint="eastAsia"/>
          <w:u w:val="single"/>
        </w:rPr>
        <w:t xml:space="preserve">                </w:t>
      </w:r>
    </w:p>
    <w:p w:rsidR="00F5358A" w:rsidRDefault="00F5358A" w:rsidP="00F5358A">
      <w:pPr>
        <w:jc w:val="left"/>
        <w:rPr>
          <w:rFonts w:ascii="黑体" w:eastAsia="黑体"/>
          <w:sz w:val="28"/>
        </w:rPr>
      </w:pPr>
      <w:r>
        <w:rPr>
          <w:rFonts w:hint="eastAsia"/>
        </w:rPr>
        <w:t>学号（后四位）：</w:t>
      </w:r>
      <w:r w:rsidRPr="00871D34">
        <w:rPr>
          <w:u w:val="single"/>
        </w:rPr>
        <w:t xml:space="preserve"> </w:t>
      </w:r>
      <w:r w:rsidR="005538C8">
        <w:rPr>
          <w:rFonts w:hint="eastAsia"/>
          <w:u w:val="single"/>
        </w:rPr>
        <w:t xml:space="preserve">      </w:t>
      </w:r>
      <w:r>
        <w:rPr>
          <w:rFonts w:hint="eastAsia"/>
        </w:rPr>
        <w:t>姓名：</w:t>
      </w:r>
      <w:r w:rsidR="005538C8">
        <w:rPr>
          <w:rFonts w:hint="eastAsia"/>
          <w:u w:val="single"/>
        </w:rPr>
        <w:t xml:space="preserve">            </w:t>
      </w:r>
      <w:r>
        <w:t xml:space="preserve"> </w:t>
      </w:r>
      <w:r w:rsidR="005538C8">
        <w:rPr>
          <w:rFonts w:hint="eastAsia"/>
        </w:rPr>
        <w:t xml:space="preserve">            </w:t>
      </w:r>
      <w:r>
        <w:rPr>
          <w:rFonts w:hint="eastAsia"/>
        </w:rPr>
        <w:t>成绩：</w:t>
      </w:r>
      <w:r>
        <w:rPr>
          <w:u w:val="single"/>
        </w:rPr>
        <w:t xml:space="preserve"> 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</w:p>
    <w:p w:rsidR="00310008" w:rsidRDefault="00310008" w:rsidP="00310008">
      <w:pPr>
        <w:numPr>
          <w:ilvl w:val="0"/>
          <w:numId w:val="5"/>
        </w:numPr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实验目的</w:t>
      </w:r>
    </w:p>
    <w:p w:rsidR="00310008" w:rsidRDefault="00310008" w:rsidP="00310008">
      <w:r>
        <w:rPr>
          <w:rFonts w:hint="eastAsia"/>
        </w:rPr>
        <w:t xml:space="preserve">1 </w:t>
      </w:r>
      <w:r>
        <w:rPr>
          <w:rFonts w:hint="eastAsia"/>
        </w:rPr>
        <w:t>了解</w:t>
      </w:r>
      <w:r>
        <w:rPr>
          <w:rFonts w:hint="eastAsia"/>
        </w:rPr>
        <w:t>JDBC</w:t>
      </w:r>
      <w:r>
        <w:rPr>
          <w:rFonts w:hint="eastAsia"/>
        </w:rPr>
        <w:t>的作用，掌握通过</w:t>
      </w:r>
      <w:r>
        <w:rPr>
          <w:rFonts w:hint="eastAsia"/>
        </w:rPr>
        <w:t>JDBC</w:t>
      </w:r>
      <w:r>
        <w:rPr>
          <w:rFonts w:hint="eastAsia"/>
        </w:rPr>
        <w:t>访问数据库的方法</w:t>
      </w:r>
      <w:r w:rsidR="008B2857">
        <w:rPr>
          <w:rFonts w:hint="eastAsia"/>
        </w:rPr>
        <w:t>；</w:t>
      </w:r>
    </w:p>
    <w:p w:rsidR="008B2857" w:rsidRDefault="00310008" w:rsidP="008B2857">
      <w:r>
        <w:rPr>
          <w:rFonts w:hint="eastAsia"/>
        </w:rPr>
        <w:t xml:space="preserve">2 </w:t>
      </w:r>
      <w:r w:rsidR="008B2857">
        <w:rPr>
          <w:rFonts w:cs="宋体" w:hint="eastAsia"/>
        </w:rPr>
        <w:t>掌握简单的</w:t>
      </w:r>
      <w:r w:rsidR="008B2857">
        <w:rPr>
          <w:rFonts w:cs="宋体"/>
        </w:rPr>
        <w:t>sql</w:t>
      </w:r>
      <w:r w:rsidR="008B2857">
        <w:rPr>
          <w:rFonts w:cs="宋体" w:hint="eastAsia"/>
        </w:rPr>
        <w:t>语句；</w:t>
      </w:r>
    </w:p>
    <w:p w:rsidR="00310008" w:rsidRDefault="008B2857" w:rsidP="008B2857">
      <w:pPr>
        <w:rPr>
          <w:rFonts w:cs="宋体"/>
        </w:rPr>
      </w:pPr>
      <w:r>
        <w:rPr>
          <w:rFonts w:cs="宋体" w:hint="eastAsia"/>
        </w:rPr>
        <w:t>3</w:t>
      </w:r>
      <w:r>
        <w:rPr>
          <w:rFonts w:cs="宋体"/>
        </w:rPr>
        <w:t xml:space="preserve"> </w:t>
      </w:r>
      <w:r>
        <w:rPr>
          <w:rFonts w:cs="宋体" w:hint="eastAsia"/>
        </w:rPr>
        <w:t>掌握常用数据库操作的</w:t>
      </w:r>
      <w:r>
        <w:rPr>
          <w:rFonts w:cs="宋体"/>
        </w:rPr>
        <w:t>Java</w:t>
      </w:r>
      <w:r>
        <w:rPr>
          <w:rFonts w:cs="宋体" w:hint="eastAsia"/>
        </w:rPr>
        <w:t>语句，对后台数据库进行增删改交互操作。</w:t>
      </w:r>
    </w:p>
    <w:p w:rsidR="008B2857" w:rsidRPr="00E62F9A" w:rsidRDefault="00E62F9A" w:rsidP="00E62F9A">
      <w:pPr>
        <w:spacing w:line="360" w:lineRule="auto"/>
        <w:rPr>
          <w:rFonts w:ascii="黑体" w:eastAsia="黑体"/>
          <w:sz w:val="24"/>
          <w:szCs w:val="24"/>
        </w:rPr>
      </w:pPr>
      <w:r w:rsidRPr="00E62F9A">
        <w:rPr>
          <w:rFonts w:ascii="黑体" w:eastAsia="黑体" w:hint="eastAsia"/>
          <w:sz w:val="24"/>
          <w:szCs w:val="24"/>
        </w:rPr>
        <w:t>二．</w:t>
      </w:r>
      <w:r w:rsidR="008B2857" w:rsidRPr="00E62F9A">
        <w:rPr>
          <w:rFonts w:ascii="黑体" w:eastAsia="黑体" w:hint="eastAsia"/>
          <w:sz w:val="24"/>
          <w:szCs w:val="24"/>
        </w:rPr>
        <w:t>支撑的课程目标</w:t>
      </w:r>
    </w:p>
    <w:p w:rsidR="008B2857" w:rsidRDefault="008B2857" w:rsidP="008B2857">
      <w:pPr>
        <w:ind w:firstLineChars="200" w:firstLine="420"/>
        <w:rPr>
          <w:rFonts w:cs="宋体"/>
          <w:szCs w:val="21"/>
        </w:rPr>
      </w:pPr>
      <w:r>
        <w:rPr>
          <w:rFonts w:cs="宋体" w:hint="eastAsia"/>
          <w:szCs w:val="21"/>
        </w:rPr>
        <w:t>本实验项目可以支撑“课程目标</w:t>
      </w:r>
      <w:r>
        <w:rPr>
          <w:szCs w:val="21"/>
        </w:rPr>
        <w:t>1</w:t>
      </w:r>
      <w:r>
        <w:rPr>
          <w:rFonts w:cs="宋体" w:hint="eastAsia"/>
          <w:szCs w:val="21"/>
        </w:rPr>
        <w:t>：</w:t>
      </w:r>
      <w:r w:rsidRPr="00422295">
        <w:rPr>
          <w:rFonts w:hint="eastAsia"/>
        </w:rPr>
        <w:t>能根据软件工程领域的复杂工程问题，进行研究，运用</w:t>
      </w:r>
      <w:r w:rsidRPr="00422295">
        <w:rPr>
          <w:rFonts w:hint="eastAsia"/>
        </w:rPr>
        <w:t>Java</w:t>
      </w:r>
      <w:r w:rsidRPr="00422295">
        <w:rPr>
          <w:rFonts w:hint="eastAsia"/>
        </w:rPr>
        <w:t>的编程思想设计</w:t>
      </w:r>
      <w:r>
        <w:rPr>
          <w:rFonts w:hint="eastAsia"/>
        </w:rPr>
        <w:t>项目开发方案，并按照</w:t>
      </w:r>
      <w:r w:rsidRPr="00422295">
        <w:rPr>
          <w:rFonts w:hint="eastAsia"/>
        </w:rPr>
        <w:t>合理步骤和</w:t>
      </w:r>
      <w:r>
        <w:rPr>
          <w:rFonts w:hint="eastAsia"/>
        </w:rPr>
        <w:t>软件工程流程进行方案的实施</w:t>
      </w:r>
      <w:r>
        <w:rPr>
          <w:rFonts w:cs="宋体" w:hint="eastAsia"/>
          <w:szCs w:val="21"/>
        </w:rPr>
        <w:t>”、“课程目标</w:t>
      </w:r>
      <w:r>
        <w:rPr>
          <w:rFonts w:cs="宋体" w:hint="eastAsia"/>
          <w:szCs w:val="21"/>
        </w:rPr>
        <w:t>2</w:t>
      </w:r>
      <w:r>
        <w:rPr>
          <w:rFonts w:cs="宋体" w:hint="eastAsia"/>
          <w:szCs w:val="21"/>
        </w:rPr>
        <w:t>：</w:t>
      </w: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语言的基本特点、语法和面向对象的编程思想，</w:t>
      </w:r>
      <w:r w:rsidRPr="000627CB">
        <w:rPr>
          <w:rFonts w:hint="eastAsia"/>
        </w:rPr>
        <w:t>能应用</w:t>
      </w:r>
      <w:r>
        <w:rPr>
          <w:rFonts w:hint="eastAsia"/>
        </w:rPr>
        <w:t>Java</w:t>
      </w:r>
      <w:r>
        <w:rPr>
          <w:rFonts w:hint="eastAsia"/>
        </w:rPr>
        <w:t>语言的编程</w:t>
      </w:r>
      <w:r w:rsidRPr="000627CB">
        <w:rPr>
          <w:rFonts w:hint="eastAsia"/>
        </w:rPr>
        <w:t>原理、方法和技术，针对软件工程领域中复杂工程问题</w:t>
      </w:r>
      <w:r>
        <w:rPr>
          <w:rFonts w:hint="eastAsia"/>
        </w:rPr>
        <w:t>的</w:t>
      </w:r>
      <w:r w:rsidRPr="000627CB">
        <w:rPr>
          <w:rFonts w:hint="eastAsia"/>
        </w:rPr>
        <w:t>设计解决方案要求进行软件开发</w:t>
      </w:r>
      <w:r>
        <w:rPr>
          <w:rFonts w:cs="宋体" w:hint="eastAsia"/>
          <w:szCs w:val="21"/>
        </w:rPr>
        <w:t>”。</w:t>
      </w:r>
    </w:p>
    <w:p w:rsidR="008B2857" w:rsidRPr="00586310" w:rsidRDefault="008B2857" w:rsidP="008B2857">
      <w:pPr>
        <w:ind w:firstLineChars="200" w:firstLine="420"/>
        <w:rPr>
          <w:rFonts w:cs="宋体"/>
          <w:szCs w:val="21"/>
        </w:rPr>
      </w:pPr>
      <w:r>
        <w:rPr>
          <w:rFonts w:cs="宋体" w:hint="eastAsia"/>
          <w:szCs w:val="21"/>
        </w:rPr>
        <w:t>本实验通过“任务驱动”方法，使学生根据软件工程中项目需求，按照面向对象的思想，设计项目的实施方案，运用</w:t>
      </w:r>
      <w:r>
        <w:rPr>
          <w:rFonts w:cs="宋体" w:hint="eastAsia"/>
          <w:szCs w:val="21"/>
        </w:rPr>
        <w:t>Java</w:t>
      </w:r>
      <w:r>
        <w:rPr>
          <w:rFonts w:cs="宋体" w:hint="eastAsia"/>
          <w:szCs w:val="21"/>
        </w:rPr>
        <w:t>的相关知识点，按照方案步骤进行满足任务需要的开发。</w:t>
      </w:r>
    </w:p>
    <w:p w:rsidR="008B2857" w:rsidRDefault="00E62F9A" w:rsidP="00E62F9A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三．</w:t>
      </w:r>
      <w:r w:rsidR="00310008">
        <w:rPr>
          <w:rFonts w:ascii="黑体" w:eastAsia="黑体" w:hint="eastAsia"/>
          <w:sz w:val="24"/>
          <w:szCs w:val="24"/>
        </w:rPr>
        <w:t>实验内容</w:t>
      </w:r>
    </w:p>
    <w:p w:rsidR="00310008" w:rsidRPr="00C66108" w:rsidRDefault="00C66108" w:rsidP="00C66108">
      <w:pPr>
        <w:spacing w:beforeLines="50" w:before="156" w:line="288" w:lineRule="auto"/>
        <w:ind w:firstLineChars="200" w:firstLine="420"/>
        <w:textAlignment w:val="baseline"/>
        <w:rPr>
          <w:rFonts w:ascii="黑体" w:eastAsia="黑体"/>
          <w:sz w:val="24"/>
          <w:szCs w:val="24"/>
        </w:rPr>
      </w:pPr>
      <w:r>
        <w:rPr>
          <w:rFonts w:hint="eastAsia"/>
          <w:szCs w:val="21"/>
        </w:rPr>
        <w:t>使用</w:t>
      </w:r>
      <w:r w:rsidR="00310008">
        <w:rPr>
          <w:szCs w:val="21"/>
        </w:rPr>
        <w:t>建立一个</w:t>
      </w:r>
      <w:r>
        <w:rPr>
          <w:rFonts w:hint="eastAsia"/>
          <w:szCs w:val="21"/>
        </w:rPr>
        <w:t>Student</w:t>
      </w:r>
      <w:r>
        <w:rPr>
          <w:szCs w:val="21"/>
        </w:rPr>
        <w:t>类</w:t>
      </w:r>
      <w:r w:rsidR="00310008">
        <w:rPr>
          <w:szCs w:val="21"/>
        </w:rPr>
        <w:t>，利用</w:t>
      </w:r>
      <w:r w:rsidR="00310008">
        <w:rPr>
          <w:rFonts w:hint="eastAsia"/>
          <w:szCs w:val="21"/>
        </w:rPr>
        <w:t>数据库</w:t>
      </w:r>
      <w:r w:rsidR="00310008">
        <w:rPr>
          <w:szCs w:val="21"/>
        </w:rPr>
        <w:t>来存储</w:t>
      </w:r>
      <w:r w:rsidR="00310008">
        <w:rPr>
          <w:rFonts w:hint="eastAsia"/>
          <w:szCs w:val="21"/>
        </w:rPr>
        <w:t>多个</w:t>
      </w:r>
      <w:r w:rsidR="00310008">
        <w:rPr>
          <w:szCs w:val="21"/>
        </w:rPr>
        <w:t>Student</w:t>
      </w:r>
      <w:r w:rsidR="00310008">
        <w:rPr>
          <w:szCs w:val="21"/>
        </w:rPr>
        <w:t>，写完一个方法在</w:t>
      </w:r>
      <w:r w:rsidR="00310008">
        <w:rPr>
          <w:szCs w:val="21"/>
        </w:rPr>
        <w:t>main</w:t>
      </w:r>
      <w:r w:rsidR="00310008">
        <w:rPr>
          <w:szCs w:val="21"/>
        </w:rPr>
        <w:t>中写一段测试代码</w:t>
      </w:r>
      <w:r w:rsidR="00310008">
        <w:rPr>
          <w:rFonts w:hint="eastAsia"/>
          <w:szCs w:val="21"/>
        </w:rPr>
        <w:t>，</w:t>
      </w:r>
      <w:r w:rsidR="00310008">
        <w:rPr>
          <w:szCs w:val="21"/>
        </w:rPr>
        <w:t>运行以保证目前所做工作的正确性。有以下方法：</w:t>
      </w:r>
    </w:p>
    <w:p w:rsidR="00310008" w:rsidRDefault="00310008" w:rsidP="00310008">
      <w:pPr>
        <w:spacing w:line="288" w:lineRule="auto"/>
        <w:textAlignment w:val="baseline"/>
        <w:rPr>
          <w:szCs w:val="21"/>
        </w:rPr>
      </w:pPr>
      <w:r>
        <w:rPr>
          <w:szCs w:val="21"/>
        </w:rPr>
        <w:t xml:space="preserve">     </w:t>
      </w:r>
      <w:r w:rsidR="00C66108">
        <w:rPr>
          <w:rFonts w:hint="eastAsia"/>
          <w:szCs w:val="21"/>
        </w:rPr>
        <w:t>（</w:t>
      </w:r>
      <w:r w:rsidR="00C66108">
        <w:rPr>
          <w:rFonts w:hint="eastAsia"/>
          <w:szCs w:val="21"/>
        </w:rPr>
        <w:t>1</w:t>
      </w:r>
      <w:r w:rsidR="00C66108">
        <w:rPr>
          <w:rFonts w:hint="eastAsia"/>
          <w:szCs w:val="21"/>
        </w:rPr>
        <w:t>）</w:t>
      </w:r>
      <w:r>
        <w:rPr>
          <w:szCs w:val="21"/>
        </w:rPr>
        <w:t>add(Student stu)</w:t>
      </w:r>
      <w:r>
        <w:rPr>
          <w:rFonts w:hint="eastAsia"/>
          <w:szCs w:val="21"/>
        </w:rPr>
        <w:t>：</w:t>
      </w:r>
      <w:r>
        <w:rPr>
          <w:szCs w:val="21"/>
        </w:rPr>
        <w:t>可以向其中增加新的学生</w:t>
      </w:r>
      <w:r>
        <w:rPr>
          <w:rFonts w:hint="eastAsia"/>
          <w:szCs w:val="21"/>
        </w:rPr>
        <w:t>，并保存在数据库中。</w:t>
      </w:r>
    </w:p>
    <w:p w:rsidR="00310008" w:rsidRDefault="00310008" w:rsidP="00310008">
      <w:pPr>
        <w:spacing w:line="288" w:lineRule="auto"/>
        <w:textAlignment w:val="baseline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测试</w:t>
      </w: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方法是否正确：用</w:t>
      </w: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方法向数据库增加一个新的学生，然后在数据库的图形管理界面中查询，确认是否增加。</w:t>
      </w:r>
    </w:p>
    <w:p w:rsidR="00310008" w:rsidRDefault="00310008" w:rsidP="00310008">
      <w:pPr>
        <w:spacing w:line="288" w:lineRule="auto"/>
        <w:textAlignment w:val="baseline"/>
        <w:rPr>
          <w:szCs w:val="21"/>
        </w:rPr>
      </w:pPr>
      <w:r>
        <w:rPr>
          <w:szCs w:val="21"/>
        </w:rPr>
        <w:t xml:space="preserve">    </w:t>
      </w:r>
      <w:r w:rsidR="00483977">
        <w:rPr>
          <w:rFonts w:hint="eastAsia"/>
          <w:szCs w:val="21"/>
        </w:rPr>
        <w:t>（</w:t>
      </w:r>
      <w:r w:rsidR="00483977">
        <w:rPr>
          <w:rFonts w:hint="eastAsia"/>
          <w:szCs w:val="21"/>
        </w:rPr>
        <w:t>2</w:t>
      </w:r>
      <w:r w:rsidR="00483977">
        <w:rPr>
          <w:rFonts w:hint="eastAsia"/>
          <w:szCs w:val="21"/>
        </w:rPr>
        <w:t>）</w:t>
      </w:r>
      <w:r>
        <w:rPr>
          <w:szCs w:val="21"/>
        </w:rPr>
        <w:t>dispAll</w:t>
      </w:r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：</w:t>
      </w:r>
      <w:r>
        <w:rPr>
          <w:szCs w:val="21"/>
        </w:rPr>
        <w:t>可以显示所有的学生信息</w:t>
      </w:r>
      <w:r>
        <w:rPr>
          <w:rFonts w:hint="eastAsia"/>
          <w:szCs w:val="21"/>
        </w:rPr>
        <w:t>。</w:t>
      </w:r>
    </w:p>
    <w:p w:rsidR="00310008" w:rsidRDefault="00310008" w:rsidP="00310008">
      <w:pPr>
        <w:spacing w:line="288" w:lineRule="auto"/>
        <w:textAlignment w:val="baseline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483977">
        <w:rPr>
          <w:rFonts w:hint="eastAsia"/>
          <w:szCs w:val="21"/>
        </w:rPr>
        <w:t>（</w:t>
      </w:r>
      <w:r w:rsidR="00483977">
        <w:rPr>
          <w:rFonts w:hint="eastAsia"/>
          <w:szCs w:val="21"/>
        </w:rPr>
        <w:t>3</w:t>
      </w:r>
      <w:r w:rsidR="00483977">
        <w:rPr>
          <w:rFonts w:hint="eastAsia"/>
          <w:szCs w:val="21"/>
        </w:rPr>
        <w:t>）</w:t>
      </w:r>
      <w:r>
        <w:rPr>
          <w:szCs w:val="21"/>
        </w:rPr>
        <w:t>findById(</w:t>
      </w:r>
      <w:r>
        <w:rPr>
          <w:rFonts w:hint="eastAsia"/>
          <w:szCs w:val="21"/>
        </w:rPr>
        <w:t>long</w:t>
      </w:r>
      <w:r>
        <w:rPr>
          <w:szCs w:val="21"/>
        </w:rPr>
        <w:t xml:space="preserve"> id)</w:t>
      </w:r>
      <w:r>
        <w:rPr>
          <w:rFonts w:hint="eastAsia"/>
          <w:szCs w:val="21"/>
        </w:rPr>
        <w:t>：</w:t>
      </w:r>
      <w:r>
        <w:rPr>
          <w:szCs w:val="21"/>
        </w:rPr>
        <w:t>可以按照学号来查找</w:t>
      </w:r>
      <w:r>
        <w:rPr>
          <w:rFonts w:hint="eastAsia"/>
          <w:szCs w:val="21"/>
        </w:rPr>
        <w:t>，</w:t>
      </w:r>
      <w:r>
        <w:rPr>
          <w:szCs w:val="21"/>
        </w:rPr>
        <w:t>并显示符合条件的学生信息，查无该人的话显示错误信息</w:t>
      </w:r>
      <w:r>
        <w:rPr>
          <w:rFonts w:hint="eastAsia"/>
          <w:szCs w:val="21"/>
        </w:rPr>
        <w:t>。</w:t>
      </w:r>
    </w:p>
    <w:p w:rsidR="00310008" w:rsidRDefault="00310008" w:rsidP="00310008">
      <w:pPr>
        <w:spacing w:line="288" w:lineRule="auto"/>
        <w:textAlignment w:val="baseline"/>
        <w:rPr>
          <w:szCs w:val="21"/>
        </w:rPr>
      </w:pPr>
      <w:r>
        <w:rPr>
          <w:szCs w:val="21"/>
        </w:rPr>
        <w:t xml:space="preserve">    </w:t>
      </w:r>
      <w:r w:rsidR="00483977">
        <w:rPr>
          <w:rFonts w:hint="eastAsia"/>
          <w:szCs w:val="21"/>
        </w:rPr>
        <w:t>（</w:t>
      </w:r>
      <w:r w:rsidR="00483977">
        <w:rPr>
          <w:rFonts w:hint="eastAsia"/>
          <w:szCs w:val="21"/>
        </w:rPr>
        <w:t>4</w:t>
      </w:r>
      <w:r w:rsidR="00483977">
        <w:rPr>
          <w:rFonts w:hint="eastAsia"/>
          <w:szCs w:val="21"/>
        </w:rPr>
        <w:t>）</w:t>
      </w:r>
      <w:r>
        <w:rPr>
          <w:szCs w:val="21"/>
        </w:rPr>
        <w:t>findByName(String name)</w:t>
      </w:r>
      <w:r>
        <w:rPr>
          <w:rFonts w:hint="eastAsia"/>
          <w:szCs w:val="21"/>
        </w:rPr>
        <w:t>：</w:t>
      </w:r>
      <w:r>
        <w:rPr>
          <w:szCs w:val="21"/>
        </w:rPr>
        <w:t>可以按照姓名查找学生，找到后显示其信息，查无此人显示错误信息。</w:t>
      </w:r>
    </w:p>
    <w:p w:rsidR="00310008" w:rsidRDefault="00483977" w:rsidP="00483977">
      <w:pPr>
        <w:spacing w:line="288" w:lineRule="auto"/>
        <w:ind w:firstLine="420"/>
        <w:textAlignment w:val="baseline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="00310008">
        <w:rPr>
          <w:szCs w:val="21"/>
        </w:rPr>
        <w:t>delById(</w:t>
      </w:r>
      <w:r w:rsidR="00310008">
        <w:rPr>
          <w:rFonts w:hint="eastAsia"/>
          <w:szCs w:val="21"/>
        </w:rPr>
        <w:t>long</w:t>
      </w:r>
      <w:r w:rsidR="00310008">
        <w:rPr>
          <w:szCs w:val="21"/>
        </w:rPr>
        <w:t xml:space="preserve"> id)</w:t>
      </w:r>
      <w:r w:rsidR="00310008">
        <w:rPr>
          <w:rFonts w:hint="eastAsia"/>
          <w:szCs w:val="21"/>
        </w:rPr>
        <w:t>：</w:t>
      </w:r>
      <w:r w:rsidR="00310008">
        <w:rPr>
          <w:szCs w:val="21"/>
        </w:rPr>
        <w:t>可以按照</w:t>
      </w:r>
      <w:r w:rsidR="00310008">
        <w:rPr>
          <w:szCs w:val="21"/>
        </w:rPr>
        <w:t>id</w:t>
      </w:r>
      <w:r w:rsidR="00310008">
        <w:rPr>
          <w:szCs w:val="21"/>
        </w:rPr>
        <w:t>删除学生的信息，然后显示找到该人</w:t>
      </w:r>
      <w:r w:rsidR="00310008">
        <w:rPr>
          <w:rFonts w:hint="eastAsia"/>
          <w:szCs w:val="21"/>
        </w:rPr>
        <w:t>。若</w:t>
      </w:r>
      <w:r w:rsidR="00310008">
        <w:rPr>
          <w:szCs w:val="21"/>
        </w:rPr>
        <w:t>查无此人，显示相应的错误信息</w:t>
      </w:r>
      <w:r w:rsidR="00310008">
        <w:rPr>
          <w:rFonts w:hint="eastAsia"/>
          <w:szCs w:val="21"/>
        </w:rPr>
        <w:t>。</w:t>
      </w:r>
      <w:r w:rsidR="00310008">
        <w:rPr>
          <w:rFonts w:hint="eastAsia"/>
          <w:szCs w:val="21"/>
        </w:rPr>
        <w:t xml:space="preserve">    </w:t>
      </w:r>
    </w:p>
    <w:p w:rsidR="00EA5EB9" w:rsidRDefault="00483977" w:rsidP="00483977">
      <w:pPr>
        <w:spacing w:line="288" w:lineRule="auto"/>
        <w:ind w:firstLine="420"/>
        <w:textAlignment w:val="baseline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sor</w:t>
      </w:r>
      <w:r>
        <w:rPr>
          <w:szCs w:val="21"/>
        </w:rPr>
        <w:t>tByXXX</w:t>
      </w:r>
      <w:r>
        <w:rPr>
          <w:rFonts w:hint="eastAsia"/>
          <w:szCs w:val="21"/>
        </w:rPr>
        <w:t>：可以按照指定的字段排序，并显示排序后的信息。</w:t>
      </w:r>
    </w:p>
    <w:p w:rsidR="00BB3336" w:rsidRPr="00BB3336" w:rsidRDefault="00BB3336" w:rsidP="00BB3336">
      <w:pPr>
        <w:spacing w:line="288" w:lineRule="auto"/>
        <w:textAlignment w:val="baseline"/>
        <w:rPr>
          <w:b/>
          <w:bCs/>
          <w:szCs w:val="21"/>
        </w:rPr>
      </w:pPr>
      <w:r w:rsidRPr="00BB3336">
        <w:rPr>
          <w:rFonts w:hint="eastAsia"/>
          <w:b/>
          <w:bCs/>
          <w:szCs w:val="21"/>
        </w:rPr>
        <w:t>代码：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>import java.sql.Connection;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>import java.sql.PreparedStatement;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>import java.sql.ResultSet;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>import java.sql.SQLException;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>import java.sql.Statement;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>import java.sql.Timestamp;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lastRenderedPageBreak/>
        <w:t>import util.JDBCutil;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>public class Experiment5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  <w:t>private   Connection conn = null;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  <w:t>public  PreparedStatement ps = null;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  <w:t>public Experiment5(Connection con)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this.conn = con;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  <w:t>}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  <w:t>public void add(Student stu)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try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String sql = "insert into stu (id,name,age,sex,logintime) values (?,?,?,?,?)";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ps = conn.prepareStatement(sql);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ps.setString(1, stu.getID());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ps.setString(2, stu.getName());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ps.setInt(3, stu.getAge());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ps.setObject(4, stu.getSex()+"");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Timestamp timestamp = new Timestamp(System.currentTimeMillis());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ps.setTimestamp(5,timestamp);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ps.execute();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 catch (SQLException e)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e.printStackTrace();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}finally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JDBCutil.close(ps);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  <w:t>}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  <w:t>public void dispAll()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ResultSet rs = null;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String sql = "select * from  stu where 1=1";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try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ps = conn.prepareStatement(sql);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rs = ps.executeQuery();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while(rs.next())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 xml:space="preserve">System.out.println("id:"+rs.getString(1) + " " +"name:"+ rs.getString(2) + " " </w:t>
      </w:r>
      <w:r w:rsidRPr="00BB3336">
        <w:rPr>
          <w:szCs w:val="21"/>
        </w:rPr>
        <w:lastRenderedPageBreak/>
        <w:t xml:space="preserve">+"age:"+ rs.getInt(3) + " " + 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"sex:" + rs.getString(4) + " " +"logintime:"+ rs.getTimestamp(5));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}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ps.execute();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 catch (SQLException e)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e.printStackTrace();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}finally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JDBCutil.close(ps);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JDBCutil.close(rs);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  <w:t>}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  <w:t>public boolean findById(String id)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ResultSet rs = null;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String sql = "select * from  stu where id=?";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try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ps = conn.prepareStatement(sql);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ps.setString(1, id);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rs = ps.executeQuery();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while(rs.next()) {</w:t>
      </w:r>
    </w:p>
    <w:p w:rsidR="00BB3336" w:rsidRPr="00BB3336" w:rsidRDefault="00BB3336" w:rsidP="00BB3336">
      <w:pPr>
        <w:spacing w:line="288" w:lineRule="auto"/>
        <w:textAlignment w:val="baseline"/>
        <w:rPr>
          <w:rFonts w:hint="eastAsia"/>
          <w:szCs w:val="21"/>
        </w:rPr>
      </w:pPr>
      <w:r w:rsidRPr="00BB3336">
        <w:rPr>
          <w:rFonts w:hint="eastAsia"/>
          <w:szCs w:val="21"/>
        </w:rPr>
        <w:tab/>
      </w:r>
      <w:r w:rsidRPr="00BB3336">
        <w:rPr>
          <w:rFonts w:hint="eastAsia"/>
          <w:szCs w:val="21"/>
        </w:rPr>
        <w:tab/>
      </w:r>
      <w:r w:rsidRPr="00BB3336">
        <w:rPr>
          <w:rFonts w:hint="eastAsia"/>
          <w:szCs w:val="21"/>
        </w:rPr>
        <w:tab/>
      </w:r>
      <w:r w:rsidRPr="00BB3336">
        <w:rPr>
          <w:rFonts w:hint="eastAsia"/>
          <w:szCs w:val="21"/>
        </w:rPr>
        <w:tab/>
        <w:t>System.out.println("id</w:t>
      </w:r>
      <w:r w:rsidRPr="00BB3336">
        <w:rPr>
          <w:rFonts w:hint="eastAsia"/>
          <w:szCs w:val="21"/>
        </w:rPr>
        <w:t>查询结果：</w:t>
      </w:r>
      <w:r w:rsidRPr="00BB3336">
        <w:rPr>
          <w:rFonts w:hint="eastAsia"/>
          <w:szCs w:val="21"/>
        </w:rPr>
        <w:t>");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 xml:space="preserve">System.out.println("id:"+rs.getString(1) + " " +"name:"+ rs.getString(2) + " " +"age:"+ rs.getInt(3) + " " + 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"sex:" + rs.getString(4) + " " +"logintime:"+ rs.getTimestamp(5));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return true;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}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 catch (SQLException e)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e.printStackTrace();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}finally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JDBCutil.close(ps);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JDBCutil.close(rs);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return false;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  <w:t>}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  <w:t>public boolean findByName(String name)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lastRenderedPageBreak/>
        <w:tab/>
      </w:r>
      <w:r w:rsidRPr="00BB3336">
        <w:rPr>
          <w:szCs w:val="21"/>
        </w:rPr>
        <w:tab/>
        <w:t>ResultSet rs = null;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String sql = "select * from  stu where name=?";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try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ps = conn.prepareStatement(sql);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ps.setString(1, name);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rs = ps.executeQuery();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while(rs.next()) {</w:t>
      </w:r>
    </w:p>
    <w:p w:rsidR="00BB3336" w:rsidRPr="00BB3336" w:rsidRDefault="00BB3336" w:rsidP="00BB3336">
      <w:pPr>
        <w:spacing w:line="288" w:lineRule="auto"/>
        <w:textAlignment w:val="baseline"/>
        <w:rPr>
          <w:rFonts w:hint="eastAsia"/>
          <w:szCs w:val="21"/>
        </w:rPr>
      </w:pPr>
      <w:r w:rsidRPr="00BB3336">
        <w:rPr>
          <w:rFonts w:hint="eastAsia"/>
          <w:szCs w:val="21"/>
        </w:rPr>
        <w:tab/>
      </w:r>
      <w:r w:rsidRPr="00BB3336">
        <w:rPr>
          <w:rFonts w:hint="eastAsia"/>
          <w:szCs w:val="21"/>
        </w:rPr>
        <w:tab/>
      </w:r>
      <w:r w:rsidRPr="00BB3336">
        <w:rPr>
          <w:rFonts w:hint="eastAsia"/>
          <w:szCs w:val="21"/>
        </w:rPr>
        <w:tab/>
      </w:r>
      <w:r w:rsidRPr="00BB3336">
        <w:rPr>
          <w:rFonts w:hint="eastAsia"/>
          <w:szCs w:val="21"/>
        </w:rPr>
        <w:tab/>
        <w:t>System.out.println("name</w:t>
      </w:r>
      <w:r w:rsidRPr="00BB3336">
        <w:rPr>
          <w:rFonts w:hint="eastAsia"/>
          <w:szCs w:val="21"/>
        </w:rPr>
        <w:t>查询结果：</w:t>
      </w:r>
      <w:r w:rsidRPr="00BB3336">
        <w:rPr>
          <w:rFonts w:hint="eastAsia"/>
          <w:szCs w:val="21"/>
        </w:rPr>
        <w:t>");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 xml:space="preserve">System.out.println("id:"+rs.getString(1) + " " +"name:"+ rs.getString(2) + " " +"age:"+ rs.getInt(3) + " " + 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"sex:" + rs.getString(4) + " " +"logintime:"+ rs.getTimestamp(5));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return true;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}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 catch (SQLException e)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e.printStackTrace();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}finally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JDBCutil.close(ps);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JDBCutil.close(rs);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return false;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  <w:t>}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  <w:t>public int delById(String id)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Statement st = null;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String sql = "delete  from  stu where id=" + id;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try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st = conn.prepareStatement(sql);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 xml:space="preserve">return st.executeUpdate(sql); 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 catch (SQLException e)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e.printStackTrace();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return 0;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  <w:t>}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</w:p>
    <w:p w:rsid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lastRenderedPageBreak/>
        <w:t>}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>import java.sql.Connection;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>import util.JDBCutil;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>public class Experiment5Test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  <w:t>public static void main(String[] args)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Connection conn = JDBCutil.getMysqlConn();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Experiment5 operasql = new Experiment5(conn);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for (int i = 0; i &lt;50; i++)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Student stu = new Student("zhangsan"+i, 18, 'm', "2017160401"+i);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  <w:t>operasql.add(stu);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</w:p>
    <w:p w:rsidR="00BB3336" w:rsidRPr="00BB3336" w:rsidRDefault="00BB3336" w:rsidP="00BB3336">
      <w:pPr>
        <w:spacing w:line="288" w:lineRule="auto"/>
        <w:textAlignment w:val="baseline"/>
        <w:rPr>
          <w:rFonts w:hint="eastAsia"/>
          <w:szCs w:val="21"/>
        </w:rPr>
      </w:pPr>
      <w:r w:rsidRPr="00BB3336">
        <w:rPr>
          <w:rFonts w:hint="eastAsia"/>
          <w:szCs w:val="21"/>
        </w:rPr>
        <w:tab/>
      </w:r>
      <w:r w:rsidRPr="00BB3336">
        <w:rPr>
          <w:rFonts w:hint="eastAsia"/>
          <w:szCs w:val="21"/>
        </w:rPr>
        <w:tab/>
        <w:t xml:space="preserve">/** </w:t>
      </w:r>
      <w:r w:rsidRPr="00BB3336">
        <w:rPr>
          <w:rFonts w:hint="eastAsia"/>
          <w:szCs w:val="21"/>
        </w:rPr>
        <w:t>显示信息</w:t>
      </w:r>
      <w:r w:rsidRPr="00BB3336">
        <w:rPr>
          <w:rFonts w:hint="eastAsia"/>
          <w:szCs w:val="21"/>
        </w:rPr>
        <w:t xml:space="preserve"> */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operasql.dispAll();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</w:p>
    <w:p w:rsidR="00BB3336" w:rsidRPr="00BB3336" w:rsidRDefault="00BB3336" w:rsidP="00BB3336">
      <w:pPr>
        <w:spacing w:line="288" w:lineRule="auto"/>
        <w:textAlignment w:val="baseline"/>
        <w:rPr>
          <w:rFonts w:hint="eastAsia"/>
          <w:szCs w:val="21"/>
        </w:rPr>
      </w:pPr>
      <w:r w:rsidRPr="00BB3336">
        <w:rPr>
          <w:rFonts w:hint="eastAsia"/>
          <w:szCs w:val="21"/>
        </w:rPr>
        <w:tab/>
      </w:r>
      <w:r w:rsidRPr="00BB3336">
        <w:rPr>
          <w:rFonts w:hint="eastAsia"/>
          <w:szCs w:val="21"/>
        </w:rPr>
        <w:tab/>
        <w:t xml:space="preserve">/** </w:t>
      </w:r>
      <w:r w:rsidRPr="00BB3336">
        <w:rPr>
          <w:rFonts w:hint="eastAsia"/>
          <w:szCs w:val="21"/>
        </w:rPr>
        <w:t>按照</w:t>
      </w:r>
      <w:r w:rsidRPr="00BB3336">
        <w:rPr>
          <w:rFonts w:hint="eastAsia"/>
          <w:szCs w:val="21"/>
        </w:rPr>
        <w:t>id</w:t>
      </w:r>
      <w:r w:rsidRPr="00BB3336">
        <w:rPr>
          <w:rFonts w:hint="eastAsia"/>
          <w:szCs w:val="21"/>
        </w:rPr>
        <w:t>查找</w:t>
      </w:r>
      <w:r w:rsidRPr="00BB3336">
        <w:rPr>
          <w:rFonts w:hint="eastAsia"/>
          <w:szCs w:val="21"/>
        </w:rPr>
        <w:t xml:space="preserve"> */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if(operasql.findById("201716040111"))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}else {</w:t>
      </w:r>
    </w:p>
    <w:p w:rsidR="00BB3336" w:rsidRPr="00BB3336" w:rsidRDefault="00BB3336" w:rsidP="00BB3336">
      <w:pPr>
        <w:spacing w:line="288" w:lineRule="auto"/>
        <w:textAlignment w:val="baseline"/>
        <w:rPr>
          <w:rFonts w:hint="eastAsia"/>
          <w:szCs w:val="21"/>
        </w:rPr>
      </w:pPr>
      <w:r w:rsidRPr="00BB3336">
        <w:rPr>
          <w:rFonts w:hint="eastAsia"/>
          <w:szCs w:val="21"/>
        </w:rPr>
        <w:tab/>
      </w:r>
      <w:r w:rsidRPr="00BB3336">
        <w:rPr>
          <w:rFonts w:hint="eastAsia"/>
          <w:szCs w:val="21"/>
        </w:rPr>
        <w:tab/>
      </w:r>
      <w:r w:rsidRPr="00BB3336">
        <w:rPr>
          <w:rFonts w:hint="eastAsia"/>
          <w:szCs w:val="21"/>
        </w:rPr>
        <w:tab/>
        <w:t>System.out.println("</w:t>
      </w:r>
      <w:r w:rsidRPr="00BB3336">
        <w:rPr>
          <w:rFonts w:hint="eastAsia"/>
          <w:szCs w:val="21"/>
        </w:rPr>
        <w:t>未找到！</w:t>
      </w:r>
      <w:r w:rsidRPr="00BB3336">
        <w:rPr>
          <w:rFonts w:hint="eastAsia"/>
          <w:szCs w:val="21"/>
        </w:rPr>
        <w:t>");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</w:p>
    <w:p w:rsidR="00BB3336" w:rsidRPr="00BB3336" w:rsidRDefault="00BB3336" w:rsidP="00BB3336">
      <w:pPr>
        <w:spacing w:line="288" w:lineRule="auto"/>
        <w:textAlignment w:val="baseline"/>
        <w:rPr>
          <w:rFonts w:hint="eastAsia"/>
          <w:szCs w:val="21"/>
        </w:rPr>
      </w:pPr>
      <w:r w:rsidRPr="00BB3336">
        <w:rPr>
          <w:rFonts w:hint="eastAsia"/>
          <w:szCs w:val="21"/>
        </w:rPr>
        <w:tab/>
      </w:r>
      <w:r w:rsidRPr="00BB3336">
        <w:rPr>
          <w:rFonts w:hint="eastAsia"/>
          <w:szCs w:val="21"/>
        </w:rPr>
        <w:tab/>
        <w:t xml:space="preserve">/** </w:t>
      </w:r>
      <w:r w:rsidRPr="00BB3336">
        <w:rPr>
          <w:rFonts w:hint="eastAsia"/>
          <w:szCs w:val="21"/>
        </w:rPr>
        <w:t>按照姓名查找</w:t>
      </w:r>
      <w:r w:rsidRPr="00BB3336">
        <w:rPr>
          <w:rFonts w:hint="eastAsia"/>
          <w:szCs w:val="21"/>
        </w:rPr>
        <w:t xml:space="preserve"> */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if(operasql.findByName("zhangsan1")) {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  <w:r w:rsidRPr="00BB3336">
        <w:rPr>
          <w:szCs w:val="21"/>
        </w:rPr>
        <w:tab/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}else {</w:t>
      </w:r>
    </w:p>
    <w:p w:rsidR="00BB3336" w:rsidRPr="00BB3336" w:rsidRDefault="00BB3336" w:rsidP="00BB3336">
      <w:pPr>
        <w:spacing w:line="288" w:lineRule="auto"/>
        <w:textAlignment w:val="baseline"/>
        <w:rPr>
          <w:rFonts w:hint="eastAsia"/>
          <w:szCs w:val="21"/>
        </w:rPr>
      </w:pPr>
      <w:r w:rsidRPr="00BB3336">
        <w:rPr>
          <w:rFonts w:hint="eastAsia"/>
          <w:szCs w:val="21"/>
        </w:rPr>
        <w:tab/>
      </w:r>
      <w:r w:rsidRPr="00BB3336">
        <w:rPr>
          <w:rFonts w:hint="eastAsia"/>
          <w:szCs w:val="21"/>
        </w:rPr>
        <w:tab/>
      </w:r>
      <w:r w:rsidRPr="00BB3336">
        <w:rPr>
          <w:rFonts w:hint="eastAsia"/>
          <w:szCs w:val="21"/>
        </w:rPr>
        <w:tab/>
        <w:t>System.out.println("</w:t>
      </w:r>
      <w:r w:rsidRPr="00BB3336">
        <w:rPr>
          <w:rFonts w:hint="eastAsia"/>
          <w:szCs w:val="21"/>
        </w:rPr>
        <w:t>未找到！</w:t>
      </w:r>
      <w:r w:rsidRPr="00BB3336">
        <w:rPr>
          <w:rFonts w:hint="eastAsia"/>
          <w:szCs w:val="21"/>
        </w:rPr>
        <w:t>");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</w:p>
    <w:p w:rsidR="00BB3336" w:rsidRPr="00BB3336" w:rsidRDefault="00BB3336" w:rsidP="00BB3336">
      <w:pPr>
        <w:spacing w:line="288" w:lineRule="auto"/>
        <w:textAlignment w:val="baseline"/>
        <w:rPr>
          <w:rFonts w:hint="eastAsia"/>
          <w:szCs w:val="21"/>
        </w:rPr>
      </w:pPr>
      <w:r w:rsidRPr="00BB3336">
        <w:rPr>
          <w:rFonts w:hint="eastAsia"/>
          <w:szCs w:val="21"/>
        </w:rPr>
        <w:tab/>
      </w:r>
      <w:r w:rsidRPr="00BB3336">
        <w:rPr>
          <w:rFonts w:hint="eastAsia"/>
          <w:szCs w:val="21"/>
        </w:rPr>
        <w:tab/>
        <w:t xml:space="preserve">/**  </w:t>
      </w:r>
      <w:r w:rsidRPr="00BB3336">
        <w:rPr>
          <w:rFonts w:hint="eastAsia"/>
          <w:szCs w:val="21"/>
        </w:rPr>
        <w:t>按照</w:t>
      </w:r>
      <w:r w:rsidRPr="00BB3336">
        <w:rPr>
          <w:rFonts w:hint="eastAsia"/>
          <w:szCs w:val="21"/>
        </w:rPr>
        <w:t>id</w:t>
      </w:r>
      <w:r w:rsidRPr="00BB3336">
        <w:rPr>
          <w:rFonts w:hint="eastAsia"/>
          <w:szCs w:val="21"/>
        </w:rPr>
        <w:t>删除</w:t>
      </w:r>
      <w:r w:rsidRPr="00BB3336">
        <w:rPr>
          <w:rFonts w:hint="eastAsia"/>
          <w:szCs w:val="21"/>
        </w:rPr>
        <w:t xml:space="preserve"> */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int count = operasql.delById("201716040114");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lastRenderedPageBreak/>
        <w:tab/>
      </w:r>
      <w:r w:rsidRPr="00BB3336">
        <w:rPr>
          <w:szCs w:val="21"/>
        </w:rPr>
        <w:tab/>
        <w:t>if(count == 0) {</w:t>
      </w:r>
    </w:p>
    <w:p w:rsidR="00BB3336" w:rsidRPr="00BB3336" w:rsidRDefault="00BB3336" w:rsidP="00BB3336">
      <w:pPr>
        <w:spacing w:line="288" w:lineRule="auto"/>
        <w:textAlignment w:val="baseline"/>
        <w:rPr>
          <w:rFonts w:hint="eastAsia"/>
          <w:szCs w:val="21"/>
        </w:rPr>
      </w:pPr>
      <w:r w:rsidRPr="00BB3336">
        <w:rPr>
          <w:rFonts w:hint="eastAsia"/>
          <w:szCs w:val="21"/>
        </w:rPr>
        <w:tab/>
      </w:r>
      <w:r w:rsidRPr="00BB3336">
        <w:rPr>
          <w:rFonts w:hint="eastAsia"/>
          <w:szCs w:val="21"/>
        </w:rPr>
        <w:tab/>
      </w:r>
      <w:r w:rsidRPr="00BB3336">
        <w:rPr>
          <w:rFonts w:hint="eastAsia"/>
          <w:szCs w:val="21"/>
        </w:rPr>
        <w:tab/>
        <w:t>System.out.println("</w:t>
      </w:r>
      <w:r w:rsidRPr="00BB3336">
        <w:rPr>
          <w:rFonts w:hint="eastAsia"/>
          <w:szCs w:val="21"/>
        </w:rPr>
        <w:t>删除失败！</w:t>
      </w:r>
      <w:r w:rsidRPr="00BB3336">
        <w:rPr>
          <w:rFonts w:hint="eastAsia"/>
          <w:szCs w:val="21"/>
        </w:rPr>
        <w:t>");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}else if(count == 1) {</w:t>
      </w:r>
    </w:p>
    <w:p w:rsidR="00BB3336" w:rsidRPr="00BB3336" w:rsidRDefault="00BB3336" w:rsidP="00BB3336">
      <w:pPr>
        <w:spacing w:line="288" w:lineRule="auto"/>
        <w:textAlignment w:val="baseline"/>
        <w:rPr>
          <w:rFonts w:hint="eastAsia"/>
          <w:szCs w:val="21"/>
        </w:rPr>
      </w:pPr>
      <w:r w:rsidRPr="00BB3336">
        <w:rPr>
          <w:rFonts w:hint="eastAsia"/>
          <w:szCs w:val="21"/>
        </w:rPr>
        <w:tab/>
      </w:r>
      <w:r w:rsidRPr="00BB3336">
        <w:rPr>
          <w:rFonts w:hint="eastAsia"/>
          <w:szCs w:val="21"/>
        </w:rPr>
        <w:tab/>
      </w:r>
      <w:r w:rsidRPr="00BB3336">
        <w:rPr>
          <w:rFonts w:hint="eastAsia"/>
          <w:szCs w:val="21"/>
        </w:rPr>
        <w:tab/>
        <w:t>System.out.println("</w:t>
      </w:r>
      <w:r w:rsidRPr="00BB3336">
        <w:rPr>
          <w:rFonts w:hint="eastAsia"/>
          <w:szCs w:val="21"/>
        </w:rPr>
        <w:t>删除成功！</w:t>
      </w:r>
      <w:r w:rsidRPr="00BB3336">
        <w:rPr>
          <w:rFonts w:hint="eastAsia"/>
          <w:szCs w:val="21"/>
        </w:rPr>
        <w:t>");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ab/>
      </w:r>
      <w:r w:rsidRPr="00BB3336">
        <w:rPr>
          <w:szCs w:val="21"/>
        </w:rPr>
        <w:tab/>
        <w:t>}</w:t>
      </w: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</w:p>
    <w:p w:rsidR="00BB3336" w:rsidRP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>}</w:t>
      </w:r>
    </w:p>
    <w:p w:rsidR="00BB3336" w:rsidRDefault="00BB3336" w:rsidP="00BB3336">
      <w:pPr>
        <w:spacing w:line="288" w:lineRule="auto"/>
        <w:textAlignment w:val="baseline"/>
        <w:rPr>
          <w:szCs w:val="21"/>
        </w:rPr>
      </w:pPr>
      <w:r w:rsidRPr="00BB3336">
        <w:rPr>
          <w:szCs w:val="21"/>
        </w:rPr>
        <w:t>}</w:t>
      </w:r>
    </w:p>
    <w:p w:rsidR="00BB3336" w:rsidRDefault="00BB3336" w:rsidP="00BB3336">
      <w:pPr>
        <w:spacing w:line="288" w:lineRule="auto"/>
        <w:textAlignment w:val="baseline"/>
        <w:rPr>
          <w:b/>
          <w:bCs/>
          <w:szCs w:val="21"/>
        </w:rPr>
      </w:pPr>
      <w:r w:rsidRPr="00BB3336">
        <w:rPr>
          <w:rFonts w:hint="eastAsia"/>
          <w:b/>
          <w:bCs/>
          <w:szCs w:val="21"/>
        </w:rPr>
        <w:t>实验截图：</w:t>
      </w:r>
    </w:p>
    <w:p w:rsidR="00BB3336" w:rsidRDefault="00BB3336" w:rsidP="00BB3336">
      <w:pPr>
        <w:spacing w:line="288" w:lineRule="auto"/>
        <w:textAlignment w:val="baseline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添加前</w:t>
      </w:r>
    </w:p>
    <w:p w:rsidR="00BB3336" w:rsidRDefault="00BB3336" w:rsidP="00BB3336">
      <w:pPr>
        <w:spacing w:line="288" w:lineRule="auto"/>
        <w:textAlignment w:val="baseline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5217CF6F" wp14:editId="629D0AD9">
            <wp:extent cx="5274310" cy="1389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36" w:rsidRDefault="00BB3336" w:rsidP="00BB3336">
      <w:pPr>
        <w:spacing w:line="288" w:lineRule="auto"/>
        <w:textAlignment w:val="baseline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添加后</w:t>
      </w:r>
    </w:p>
    <w:p w:rsidR="00BB3336" w:rsidRDefault="00BB3336" w:rsidP="00BB3336">
      <w:pPr>
        <w:spacing w:line="288" w:lineRule="auto"/>
        <w:textAlignment w:val="baseline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4B5CCC86" wp14:editId="318926C8">
            <wp:extent cx="5274310" cy="3239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36" w:rsidRDefault="00BB3336" w:rsidP="00BB3336">
      <w:pPr>
        <w:spacing w:line="288" w:lineRule="auto"/>
        <w:textAlignment w:val="baseline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按照学号查找</w:t>
      </w:r>
    </w:p>
    <w:p w:rsidR="00BB3336" w:rsidRDefault="00BB3336" w:rsidP="00BB3336">
      <w:pPr>
        <w:spacing w:line="288" w:lineRule="auto"/>
        <w:textAlignment w:val="baseline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624BE83B" wp14:editId="055CF920">
            <wp:extent cx="5274310" cy="939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36" w:rsidRDefault="00BB3336" w:rsidP="00BB3336">
      <w:pPr>
        <w:spacing w:line="288" w:lineRule="auto"/>
        <w:textAlignment w:val="baseline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按照姓名查找</w:t>
      </w:r>
    </w:p>
    <w:p w:rsidR="00BB3336" w:rsidRDefault="00BB3336" w:rsidP="00BB3336">
      <w:pPr>
        <w:spacing w:line="288" w:lineRule="auto"/>
        <w:textAlignment w:val="baseline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2BC1DD6C" wp14:editId="233E8CB3">
            <wp:extent cx="5274310" cy="815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36" w:rsidRDefault="00BB3336" w:rsidP="00BB3336">
      <w:pPr>
        <w:spacing w:line="288" w:lineRule="auto"/>
        <w:textAlignment w:val="baseline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按照</w:t>
      </w:r>
      <w:r>
        <w:rPr>
          <w:rFonts w:hint="eastAsia"/>
          <w:b/>
          <w:bCs/>
          <w:szCs w:val="21"/>
        </w:rPr>
        <w:t>id</w:t>
      </w:r>
      <w:r>
        <w:rPr>
          <w:rFonts w:hint="eastAsia"/>
          <w:b/>
          <w:bCs/>
          <w:szCs w:val="21"/>
        </w:rPr>
        <w:t>删除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4</w:t>
      </w:r>
    </w:p>
    <w:p w:rsidR="00BB3336" w:rsidRPr="00BB3336" w:rsidRDefault="00BB3336" w:rsidP="00BB3336">
      <w:pPr>
        <w:spacing w:line="288" w:lineRule="auto"/>
        <w:textAlignment w:val="baseline"/>
        <w:rPr>
          <w:rFonts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03CDDB57" wp14:editId="40F502D0">
            <wp:extent cx="5274310" cy="1597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A6" w:rsidRPr="00E62F9A" w:rsidRDefault="00E62F9A" w:rsidP="00E62F9A">
      <w:pPr>
        <w:tabs>
          <w:tab w:val="left" w:pos="420"/>
        </w:tabs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四．</w:t>
      </w:r>
      <w:r w:rsidR="00301AA6" w:rsidRPr="00E62F9A">
        <w:rPr>
          <w:rFonts w:ascii="黑体" w:eastAsia="黑体" w:hint="eastAsia"/>
          <w:sz w:val="24"/>
          <w:szCs w:val="24"/>
        </w:rPr>
        <w:t>在本次实验中的问题和解决方法</w:t>
      </w:r>
    </w:p>
    <w:p w:rsidR="00301AA6" w:rsidRPr="00C55AC9" w:rsidRDefault="00E62F9A" w:rsidP="00301AA6">
      <w:pPr>
        <w:tabs>
          <w:tab w:val="left" w:pos="420"/>
        </w:tabs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五．</w:t>
      </w:r>
      <w:r w:rsidR="00301AA6" w:rsidRPr="00C55AC9">
        <w:rPr>
          <w:rFonts w:ascii="黑体" w:eastAsia="黑体" w:hint="eastAsia"/>
          <w:sz w:val="24"/>
          <w:szCs w:val="24"/>
        </w:rPr>
        <w:t>心得体会</w:t>
      </w:r>
    </w:p>
    <w:p w:rsidR="00DD5D9D" w:rsidRPr="00BB3336" w:rsidRDefault="00EA5EB9" w:rsidP="00BB3336">
      <w:pPr>
        <w:spacing w:line="288" w:lineRule="auto"/>
        <w:rPr>
          <w:rFonts w:ascii="黑体" w:eastAsia="黑体" w:hint="eastAsia"/>
          <w:szCs w:val="21"/>
        </w:rPr>
      </w:pPr>
      <w:r>
        <w:rPr>
          <w:rFonts w:hint="eastAsia"/>
          <w:szCs w:val="21"/>
        </w:rPr>
        <w:t xml:space="preserve">   </w:t>
      </w:r>
      <w:r w:rsidR="00BB3336">
        <w:rPr>
          <w:rFonts w:hint="eastAsia"/>
          <w:szCs w:val="21"/>
        </w:rPr>
        <w:t>注意数据库的语法以及连接的数据库名字，数据库表中一定要定义主键</w:t>
      </w:r>
      <w:bookmarkStart w:id="0" w:name="_GoBack"/>
      <w:bookmarkEnd w:id="0"/>
    </w:p>
    <w:sectPr w:rsidR="00DD5D9D" w:rsidRPr="00BB3336" w:rsidSect="00DD5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B52" w:rsidRDefault="00AB6B52" w:rsidP="00354CA0">
      <w:r>
        <w:separator/>
      </w:r>
    </w:p>
  </w:endnote>
  <w:endnote w:type="continuationSeparator" w:id="0">
    <w:p w:rsidR="00AB6B52" w:rsidRDefault="00AB6B52" w:rsidP="0035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B52" w:rsidRDefault="00AB6B52" w:rsidP="00354CA0">
      <w:r>
        <w:separator/>
      </w:r>
    </w:p>
  </w:footnote>
  <w:footnote w:type="continuationSeparator" w:id="0">
    <w:p w:rsidR="00AB6B52" w:rsidRDefault="00AB6B52" w:rsidP="0035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2311ACD"/>
    <w:multiLevelType w:val="hybridMultilevel"/>
    <w:tmpl w:val="253A7712"/>
    <w:lvl w:ilvl="0" w:tplc="6D12DBB4">
      <w:start w:val="3"/>
      <w:numFmt w:val="japaneseCounting"/>
      <w:lvlText w:val="%1．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4FD311DE"/>
    <w:multiLevelType w:val="hybridMultilevel"/>
    <w:tmpl w:val="18A49F36"/>
    <w:lvl w:ilvl="0" w:tplc="AEC2E7C6">
      <w:start w:val="4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72A45D46"/>
    <w:multiLevelType w:val="hybridMultilevel"/>
    <w:tmpl w:val="C5749630"/>
    <w:lvl w:ilvl="0" w:tplc="803E3962">
      <w:start w:val="3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358A"/>
    <w:rsid w:val="00047F8A"/>
    <w:rsid w:val="001237A1"/>
    <w:rsid w:val="00154700"/>
    <w:rsid w:val="00301AA6"/>
    <w:rsid w:val="00310008"/>
    <w:rsid w:val="00354CA0"/>
    <w:rsid w:val="00455A9D"/>
    <w:rsid w:val="00467FE8"/>
    <w:rsid w:val="00483977"/>
    <w:rsid w:val="00530812"/>
    <w:rsid w:val="005538C8"/>
    <w:rsid w:val="00570BD7"/>
    <w:rsid w:val="00645D2D"/>
    <w:rsid w:val="00871D34"/>
    <w:rsid w:val="008B2857"/>
    <w:rsid w:val="009A3356"/>
    <w:rsid w:val="00AB6B52"/>
    <w:rsid w:val="00BB3336"/>
    <w:rsid w:val="00C13E26"/>
    <w:rsid w:val="00C66108"/>
    <w:rsid w:val="00D21D61"/>
    <w:rsid w:val="00D60481"/>
    <w:rsid w:val="00DD5D9D"/>
    <w:rsid w:val="00E62F9A"/>
    <w:rsid w:val="00EA5EB9"/>
    <w:rsid w:val="00F5358A"/>
    <w:rsid w:val="00FC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65B7"/>
  <w15:docId w15:val="{4F4A2CD8-0639-4FE7-9656-95D315EE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58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CA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CA0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301AA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538C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538C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706</Words>
  <Characters>4026</Characters>
  <Application>Microsoft Office Word</Application>
  <DocSecurity>0</DocSecurity>
  <Lines>33</Lines>
  <Paragraphs>9</Paragraphs>
  <ScaleCrop>false</ScaleCrop>
  <Company>Microsoft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刘 文博</cp:lastModifiedBy>
  <cp:revision>6</cp:revision>
  <dcterms:created xsi:type="dcterms:W3CDTF">2019-05-17T07:00:00Z</dcterms:created>
  <dcterms:modified xsi:type="dcterms:W3CDTF">2019-06-05T10:56:00Z</dcterms:modified>
</cp:coreProperties>
</file>