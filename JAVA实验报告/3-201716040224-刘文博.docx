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9"/>
        <w:gridCol w:w="7207"/>
      </w:tblGrid>
      <w:tr w:rsidR="00281639" w:rsidRPr="00E94525" w:rsidTr="00DA6E9F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281639" w:rsidRPr="00E94525" w:rsidRDefault="00281639" w:rsidP="00DA6E9F">
            <w:pPr>
              <w:spacing w:line="360" w:lineRule="auto"/>
              <w:rPr>
                <w:rFonts w:ascii="楷体_GB2312" w:eastAsia="楷体_GB2312"/>
                <w:spacing w:val="-12"/>
                <w:sz w:val="32"/>
                <w:szCs w:val="32"/>
                <w:u w:val="single"/>
              </w:rPr>
            </w:pPr>
            <w:r>
              <w:br w:type="page"/>
            </w:r>
            <w:r>
              <w:rPr>
                <w:rFonts w:ascii="楷体_GB2312" w:eastAsia="楷体_GB2312"/>
                <w:noProof/>
                <w:spacing w:val="-12"/>
                <w:position w:val="22"/>
                <w:sz w:val="32"/>
                <w:szCs w:val="32"/>
              </w:rPr>
              <w:drawing>
                <wp:inline distT="0" distB="0" distL="0" distR="0" wp14:anchorId="465DEFD0" wp14:editId="1CC5CC7E">
                  <wp:extent cx="504825" cy="504825"/>
                  <wp:effectExtent l="0" t="0" r="9525" b="9525"/>
                  <wp:docPr id="1" name="图片 1" descr="ha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a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1" w:type="dxa"/>
            <w:shd w:val="clear" w:color="auto" w:fill="auto"/>
            <w:vAlign w:val="center"/>
          </w:tcPr>
          <w:p w:rsidR="00281639" w:rsidRPr="00E94525" w:rsidRDefault="00281639" w:rsidP="00281639">
            <w:pPr>
              <w:spacing w:line="360" w:lineRule="auto"/>
              <w:rPr>
                <w:rFonts w:ascii="楷体_GB2312" w:eastAsia="楷体_GB2312"/>
                <w:spacing w:val="-12"/>
                <w:sz w:val="32"/>
                <w:szCs w:val="32"/>
                <w:u w:val="single"/>
              </w:rPr>
            </w:pPr>
            <w:r w:rsidRPr="00E94525">
              <w:rPr>
                <w:rFonts w:ascii="楷体_GB2312" w:eastAsia="楷体_GB2312" w:hint="eastAsia"/>
                <w:spacing w:val="-12"/>
                <w:position w:val="22"/>
                <w:sz w:val="44"/>
                <w:szCs w:val="44"/>
              </w:rPr>
              <w:t>河南工业大学信息科学与工程学院</w:t>
            </w:r>
          </w:p>
        </w:tc>
      </w:tr>
    </w:tbl>
    <w:p w:rsidR="00281639" w:rsidRDefault="00281639" w:rsidP="00281639">
      <w:pPr>
        <w:spacing w:line="360" w:lineRule="auto"/>
        <w:jc w:val="center"/>
        <w:rPr>
          <w:rFonts w:ascii="楷体_GB2312" w:eastAsia="楷体_GB2312"/>
          <w:spacing w:val="-12"/>
          <w:sz w:val="32"/>
          <w:szCs w:val="32"/>
          <w:u w:val="single"/>
        </w:rPr>
      </w:pPr>
    </w:p>
    <w:p w:rsidR="008A4E67" w:rsidRPr="00AF2B2F" w:rsidRDefault="008A4E67" w:rsidP="00281639">
      <w:pPr>
        <w:spacing w:line="360" w:lineRule="auto"/>
        <w:jc w:val="center"/>
        <w:rPr>
          <w:rFonts w:ascii="楷体_GB2312" w:eastAsia="楷体_GB2312"/>
          <w:spacing w:val="-12"/>
          <w:sz w:val="32"/>
          <w:szCs w:val="32"/>
          <w:u w:val="single"/>
        </w:rPr>
      </w:pPr>
    </w:p>
    <w:p w:rsidR="00281639" w:rsidRPr="00AF2B2F" w:rsidRDefault="00281639" w:rsidP="00281639">
      <w:pPr>
        <w:spacing w:line="360" w:lineRule="auto"/>
        <w:jc w:val="center"/>
        <w:rPr>
          <w:rFonts w:ascii="楷体_GB2312" w:eastAsia="楷体_GB2312"/>
          <w:spacing w:val="-12"/>
          <w:sz w:val="32"/>
          <w:szCs w:val="32"/>
          <w:u w:val="single"/>
        </w:rPr>
      </w:pPr>
    </w:p>
    <w:p w:rsidR="00281639" w:rsidRPr="00C33688" w:rsidRDefault="00281639" w:rsidP="00281639">
      <w:pPr>
        <w:spacing w:line="720" w:lineRule="auto"/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Java</w:t>
      </w:r>
      <w:r>
        <w:rPr>
          <w:rFonts w:eastAsia="黑体" w:hint="eastAsia"/>
          <w:b/>
          <w:sz w:val="52"/>
          <w:szCs w:val="52"/>
        </w:rPr>
        <w:t>编程基础实验指导书</w:t>
      </w:r>
    </w:p>
    <w:p w:rsidR="00281639" w:rsidRDefault="00281639" w:rsidP="00281639">
      <w:pPr>
        <w:spacing w:line="1260" w:lineRule="auto"/>
        <w:ind w:left="2248" w:hangingChars="511" w:hanging="2248"/>
        <w:jc w:val="center"/>
        <w:rPr>
          <w:rFonts w:ascii="楷体_GB2312" w:eastAsia="楷体_GB2312"/>
          <w:sz w:val="44"/>
          <w:szCs w:val="44"/>
        </w:rPr>
      </w:pPr>
    </w:p>
    <w:p w:rsidR="008A4E67" w:rsidRDefault="008A4E67" w:rsidP="00281639">
      <w:pPr>
        <w:spacing w:line="1260" w:lineRule="auto"/>
        <w:ind w:left="2248" w:hangingChars="511" w:hanging="2248"/>
        <w:jc w:val="center"/>
        <w:rPr>
          <w:rFonts w:ascii="楷体_GB2312" w:eastAsia="楷体_GB2312"/>
          <w:sz w:val="44"/>
          <w:szCs w:val="4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4820"/>
      </w:tblGrid>
      <w:tr w:rsidR="00281639" w:rsidRPr="00E94525" w:rsidTr="00DA6E9F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:rsidR="00281639" w:rsidRPr="00E94525" w:rsidRDefault="008A4E67" w:rsidP="00DA6E9F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课程名称</w:t>
            </w:r>
            <w:r w:rsidR="00281639"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639" w:rsidRPr="00E94525" w:rsidRDefault="008A4E67" w:rsidP="00DA6E9F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Java编程基础</w:t>
            </w:r>
          </w:p>
        </w:tc>
      </w:tr>
      <w:tr w:rsidR="00281639" w:rsidRPr="00E94525" w:rsidTr="00DA6E9F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:rsidR="00281639" w:rsidRPr="00E94525" w:rsidRDefault="00281639" w:rsidP="00DA6E9F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 w:rsidRPr="00E94525">
              <w:rPr>
                <w:rFonts w:ascii="楷体_GB2312" w:eastAsia="楷体_GB2312" w:hAnsi="华文中宋"/>
                <w:bCs/>
                <w:sz w:val="32"/>
                <w:szCs w:val="32"/>
              </w:rPr>
              <w:t>课程代码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81639" w:rsidRPr="00E94525" w:rsidRDefault="00281639" w:rsidP="00DA6E9F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 w:rsidRPr="003B6039">
              <w:rPr>
                <w:rFonts w:ascii="楷体_GB2312" w:eastAsia="楷体_GB2312" w:hAnsi="华文中宋"/>
                <w:bCs/>
                <w:sz w:val="32"/>
                <w:szCs w:val="32"/>
              </w:rPr>
              <w:t>51610</w:t>
            </w:r>
            <w:r w:rsidR="00EE3796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951</w:t>
            </w:r>
          </w:p>
        </w:tc>
      </w:tr>
      <w:tr w:rsidR="00281639" w:rsidRPr="00E94525" w:rsidTr="00DA6E9F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:rsidR="00281639" w:rsidRPr="00E94525" w:rsidRDefault="00281639" w:rsidP="00DA6E9F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课程性质：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81639" w:rsidRPr="00E94525" w:rsidRDefault="00281639" w:rsidP="00DA6E9F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必修</w:t>
            </w:r>
          </w:p>
        </w:tc>
      </w:tr>
      <w:tr w:rsidR="00281639" w:rsidRPr="00E94525" w:rsidTr="00DA6E9F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:rsidR="00281639" w:rsidRPr="00E94525" w:rsidRDefault="00281639" w:rsidP="00DA6E9F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实验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学时：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81639" w:rsidRPr="00E94525" w:rsidRDefault="00281639" w:rsidP="00281639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14学时</w:t>
            </w:r>
          </w:p>
        </w:tc>
      </w:tr>
      <w:tr w:rsidR="00281639" w:rsidRPr="00E94525" w:rsidTr="00DA6E9F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:rsidR="00281639" w:rsidRPr="00E94525" w:rsidRDefault="00281639" w:rsidP="00DA6E9F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授课对象：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81639" w:rsidRPr="00E94525" w:rsidRDefault="00281639" w:rsidP="00DA6E9F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软件工程</w:t>
            </w:r>
          </w:p>
        </w:tc>
      </w:tr>
      <w:tr w:rsidR="00281639" w:rsidRPr="00E94525" w:rsidTr="00DA6E9F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:rsidR="00281639" w:rsidRPr="00E94525" w:rsidRDefault="00281639" w:rsidP="00DA6E9F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开课时间：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81639" w:rsidRPr="00E94525" w:rsidRDefault="00281639" w:rsidP="00DA6E9F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第四学期</w:t>
            </w:r>
          </w:p>
        </w:tc>
      </w:tr>
    </w:tbl>
    <w:p w:rsidR="0031411E" w:rsidRPr="00F1375A" w:rsidRDefault="00281639">
      <w:pPr>
        <w:widowControl/>
        <w:jc w:val="left"/>
        <w:rPr>
          <w:rFonts w:ascii="黑体" w:eastAsia="黑体" w:hAnsi="黑体" w:cs="Times New Roman" w:hint="eastAsia"/>
          <w:b/>
          <w:sz w:val="28"/>
          <w:szCs w:val="28"/>
        </w:rPr>
      </w:pPr>
      <w:r>
        <w:rPr>
          <w:rFonts w:ascii="黑体" w:eastAsia="黑体" w:hAnsi="黑体" w:cs="Times New Roman"/>
          <w:b/>
          <w:sz w:val="28"/>
          <w:szCs w:val="28"/>
        </w:rPr>
        <w:br w:type="page"/>
      </w:r>
      <w:bookmarkStart w:id="0" w:name="_GoBack"/>
      <w:bookmarkEnd w:id="0"/>
    </w:p>
    <w:p w:rsidR="003107CD" w:rsidRDefault="003107CD" w:rsidP="003107CD">
      <w:pPr>
        <w:jc w:val="center"/>
        <w:rPr>
          <w:rFonts w:eastAsia="黑体"/>
          <w:sz w:val="28"/>
        </w:rPr>
      </w:pPr>
      <w:r>
        <w:rPr>
          <w:rFonts w:eastAsia="黑体"/>
          <w:sz w:val="28"/>
        </w:rPr>
        <w:lastRenderedPageBreak/>
        <w:t>实验</w:t>
      </w:r>
      <w:r>
        <w:rPr>
          <w:rFonts w:ascii="黑体" w:eastAsia="黑体" w:hint="eastAsia"/>
          <w:sz w:val="28"/>
        </w:rPr>
        <w:t>三</w:t>
      </w:r>
      <w:r>
        <w:rPr>
          <w:rFonts w:ascii="黑体" w:eastAsia="黑体"/>
          <w:sz w:val="28"/>
        </w:rPr>
        <w:t xml:space="preserve"> </w:t>
      </w:r>
      <w:r>
        <w:rPr>
          <w:rFonts w:ascii="黑体" w:eastAsia="黑体" w:hint="eastAsia"/>
          <w:sz w:val="28"/>
        </w:rPr>
        <w:t>输入输出机制</w:t>
      </w:r>
    </w:p>
    <w:p w:rsidR="003107CD" w:rsidRDefault="003107CD" w:rsidP="003107CD">
      <w:p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实验日期：</w:t>
      </w:r>
      <w:r>
        <w:rPr>
          <w:u w:val="single"/>
        </w:rPr>
        <w:t xml:space="preserve"> </w:t>
      </w:r>
      <w:r w:rsidR="00EC3DEB">
        <w:rPr>
          <w:u w:val="single"/>
        </w:rPr>
        <w:t xml:space="preserve">  2019</w:t>
      </w:r>
      <w:r>
        <w:rPr>
          <w:u w:val="single"/>
        </w:rPr>
        <w:t xml:space="preserve">   </w:t>
      </w:r>
      <w:r>
        <w:rPr>
          <w:rFonts w:hint="eastAsia"/>
        </w:rPr>
        <w:t>年</w:t>
      </w:r>
      <w:r>
        <w:rPr>
          <w:u w:val="single"/>
        </w:rPr>
        <w:t xml:space="preserve">  </w:t>
      </w:r>
      <w:r w:rsidR="00EC3DEB">
        <w:rPr>
          <w:u w:val="single"/>
        </w:rPr>
        <w:t>5</w:t>
      </w:r>
      <w:r>
        <w:rPr>
          <w:u w:val="single"/>
        </w:rPr>
        <w:t xml:space="preserve">  </w:t>
      </w:r>
      <w:r>
        <w:rPr>
          <w:rFonts w:hint="eastAsia"/>
        </w:rPr>
        <w:t>月</w:t>
      </w:r>
      <w:r>
        <w:rPr>
          <w:u w:val="single"/>
        </w:rPr>
        <w:t xml:space="preserve">  </w:t>
      </w:r>
      <w:r w:rsidR="00EC3DEB">
        <w:rPr>
          <w:u w:val="single"/>
        </w:rPr>
        <w:t>17</w:t>
      </w:r>
      <w:r>
        <w:rPr>
          <w:u w:val="single"/>
        </w:rPr>
        <w:t xml:space="preserve">  </w:t>
      </w:r>
      <w:r>
        <w:rPr>
          <w:rFonts w:hint="eastAsia"/>
        </w:rPr>
        <w:t>日</w:t>
      </w:r>
      <w:r>
        <w:t xml:space="preserve">                   </w:t>
      </w:r>
      <w:r>
        <w:rPr>
          <w:rFonts w:hint="eastAsia"/>
        </w:rPr>
        <w:t>班级：</w:t>
      </w:r>
      <w:r>
        <w:rPr>
          <w:u w:val="single"/>
        </w:rPr>
        <w:t xml:space="preserve">   </w:t>
      </w:r>
      <w:r w:rsidR="00EC3DEB">
        <w:rPr>
          <w:rFonts w:hint="eastAsia"/>
          <w:u w:val="single"/>
        </w:rPr>
        <w:t>软件</w:t>
      </w:r>
      <w:r w:rsidR="00EC3DEB">
        <w:rPr>
          <w:rFonts w:hint="eastAsia"/>
          <w:u w:val="single"/>
        </w:rPr>
        <w:t>1</w:t>
      </w:r>
      <w:r w:rsidR="00EC3DEB">
        <w:rPr>
          <w:u w:val="single"/>
        </w:rPr>
        <w:t>702</w:t>
      </w:r>
      <w:r>
        <w:rPr>
          <w:u w:val="single"/>
        </w:rPr>
        <w:t xml:space="preserve">    </w:t>
      </w:r>
    </w:p>
    <w:p w:rsidR="003107CD" w:rsidRDefault="003107CD" w:rsidP="003107CD">
      <w:pPr>
        <w:jc w:val="left"/>
        <w:rPr>
          <w:rFonts w:ascii="黑体" w:eastAsia="黑体"/>
          <w:sz w:val="24"/>
          <w:szCs w:val="24"/>
        </w:rPr>
      </w:pPr>
      <w:r>
        <w:rPr>
          <w:rFonts w:hint="eastAsia"/>
        </w:rPr>
        <w:t>学号（后四位）：</w:t>
      </w:r>
      <w:r w:rsidR="00EC3DEB">
        <w:rPr>
          <w:rFonts w:hint="eastAsia"/>
          <w:u w:val="single"/>
        </w:rPr>
        <w:t xml:space="preserve"> </w:t>
      </w:r>
      <w:r w:rsidR="00EC3DEB">
        <w:rPr>
          <w:u w:val="single"/>
        </w:rPr>
        <w:t xml:space="preserve">   0224    </w:t>
      </w:r>
      <w:r>
        <w:rPr>
          <w:rFonts w:hint="eastAsia"/>
        </w:rPr>
        <w:t>姓名：</w:t>
      </w:r>
      <w:r w:rsidR="00EC3DEB">
        <w:rPr>
          <w:rFonts w:hint="eastAsia"/>
        </w:rPr>
        <w:t xml:space="preserve"> </w:t>
      </w:r>
      <w:r w:rsidR="00EC3DEB">
        <w:rPr>
          <w:rFonts w:hint="eastAsia"/>
          <w:u w:val="single"/>
        </w:rPr>
        <w:t xml:space="preserve"> </w:t>
      </w:r>
      <w:r w:rsidR="00EC3DEB">
        <w:rPr>
          <w:u w:val="single"/>
        </w:rPr>
        <w:t xml:space="preserve">  </w:t>
      </w:r>
      <w:r w:rsidR="00EC3DEB">
        <w:rPr>
          <w:rFonts w:hint="eastAsia"/>
          <w:u w:val="single"/>
        </w:rPr>
        <w:t>刘文博</w:t>
      </w:r>
      <w:r w:rsidR="00EC3DEB">
        <w:rPr>
          <w:rFonts w:hint="eastAsia"/>
          <w:u w:val="single"/>
        </w:rPr>
        <w:t xml:space="preserve"> </w:t>
      </w:r>
      <w:r w:rsidR="00EC3DEB">
        <w:rPr>
          <w:u w:val="single"/>
        </w:rPr>
        <w:t xml:space="preserve"> </w:t>
      </w:r>
      <w:r w:rsidR="00EC3DEB">
        <w:rPr>
          <w:u w:val="single"/>
        </w:rPr>
        <w:t xml:space="preserve"> </w:t>
      </w:r>
      <w:r>
        <w:t xml:space="preserve"> </w:t>
      </w:r>
      <w:r w:rsidR="00EC3DEB">
        <w:t xml:space="preserve">   </w:t>
      </w:r>
      <w:r>
        <w:rPr>
          <w:rFonts w:hint="eastAsia"/>
        </w:rPr>
        <w:t>成绩：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</w:p>
    <w:p w:rsidR="003107CD" w:rsidRDefault="003107CD" w:rsidP="003107CD">
      <w:pPr>
        <w:numPr>
          <w:ilvl w:val="0"/>
          <w:numId w:val="1"/>
        </w:numPr>
        <w:tabs>
          <w:tab w:val="left" w:pos="420"/>
        </w:tabs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实验目的</w:t>
      </w:r>
    </w:p>
    <w:p w:rsidR="003107CD" w:rsidRDefault="003107CD" w:rsidP="003107CD">
      <w:pPr>
        <w:spacing w:line="288" w:lineRule="auto"/>
        <w:ind w:firstLineChars="135" w:firstLine="283"/>
        <w:textAlignment w:val="baseline"/>
        <w:rPr>
          <w:rFonts w:ascii="黑体" w:eastAsia="黑体"/>
          <w:sz w:val="24"/>
          <w:szCs w:val="24"/>
        </w:rPr>
      </w:pPr>
      <w:r>
        <w:rPr>
          <w:rFonts w:cs="宋体" w:hint="eastAsia"/>
        </w:rPr>
        <w:t>1.</w:t>
      </w:r>
      <w:r>
        <w:rPr>
          <w:rFonts w:cs="宋体" w:hint="eastAsia"/>
        </w:rPr>
        <w:t>了解</w:t>
      </w:r>
      <w:r>
        <w:rPr>
          <w:rFonts w:cs="宋体"/>
        </w:rPr>
        <w:t>File</w:t>
      </w:r>
      <w:r>
        <w:rPr>
          <w:rFonts w:cs="宋体" w:hint="eastAsia"/>
        </w:rPr>
        <w:t>类和常用方法；</w:t>
      </w:r>
    </w:p>
    <w:p w:rsidR="003107CD" w:rsidRPr="000634EF" w:rsidRDefault="003107CD" w:rsidP="003107CD">
      <w:pPr>
        <w:ind w:firstLineChars="135" w:firstLine="283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2.掌握</w:t>
      </w:r>
      <w:r w:rsidRPr="000634EF">
        <w:rPr>
          <w:rFonts w:ascii="宋体" w:hAnsi="宋体" w:cs="宋体" w:hint="eastAsia"/>
          <w:szCs w:val="21"/>
        </w:rPr>
        <w:t>字节输入流和字节输出流进行文件的操作；</w:t>
      </w:r>
    </w:p>
    <w:p w:rsidR="003107CD" w:rsidRPr="000634EF" w:rsidRDefault="003107CD" w:rsidP="003107CD">
      <w:pPr>
        <w:ind w:firstLineChars="135" w:firstLine="283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3.掌握</w:t>
      </w:r>
      <w:r w:rsidRPr="000634EF">
        <w:rPr>
          <w:rFonts w:ascii="宋体" w:hAnsi="宋体" w:cs="宋体" w:hint="eastAsia"/>
          <w:szCs w:val="21"/>
        </w:rPr>
        <w:t>字符输入流和字符输出流进行文件的操作；</w:t>
      </w:r>
    </w:p>
    <w:p w:rsidR="003107CD" w:rsidRPr="000634EF" w:rsidRDefault="003107CD" w:rsidP="003107CD">
      <w:pPr>
        <w:ind w:firstLineChars="135" w:firstLine="283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4.掌握</w:t>
      </w:r>
      <w:r w:rsidRPr="000634EF">
        <w:rPr>
          <w:rFonts w:ascii="宋体" w:hAnsi="宋体" w:cs="宋体" w:hint="eastAsia"/>
          <w:szCs w:val="21"/>
        </w:rPr>
        <w:t>数据输入流和数据输出流进行数据的写入和读取；</w:t>
      </w:r>
    </w:p>
    <w:p w:rsidR="003107CD" w:rsidRDefault="003107CD" w:rsidP="003107CD">
      <w:pPr>
        <w:ind w:firstLineChars="135" w:firstLine="283"/>
      </w:pPr>
      <w:r>
        <w:rPr>
          <w:rFonts w:ascii="宋体" w:hAnsi="宋体" w:cs="宋体" w:hint="eastAsia"/>
          <w:szCs w:val="21"/>
        </w:rPr>
        <w:t>5.掌握</w:t>
      </w:r>
      <w:r w:rsidRPr="000634EF">
        <w:rPr>
          <w:rFonts w:ascii="宋体" w:hAnsi="宋体" w:cs="宋体" w:hint="eastAsia"/>
          <w:szCs w:val="21"/>
        </w:rPr>
        <w:t>通过对象输入流和对象输出流进行对象的写入和读取。</w:t>
      </w:r>
    </w:p>
    <w:p w:rsidR="003107CD" w:rsidRPr="00A9502B" w:rsidRDefault="003107CD" w:rsidP="003107CD">
      <w:pPr>
        <w:spacing w:line="360" w:lineRule="auto"/>
        <w:rPr>
          <w:rFonts w:ascii="黑体" w:eastAsia="黑体"/>
          <w:sz w:val="24"/>
          <w:szCs w:val="24"/>
        </w:rPr>
      </w:pPr>
      <w:r w:rsidRPr="00A9502B">
        <w:rPr>
          <w:rFonts w:ascii="黑体" w:eastAsia="黑体" w:hint="eastAsia"/>
          <w:sz w:val="24"/>
          <w:szCs w:val="24"/>
        </w:rPr>
        <w:t>二、支撑的课程目标</w:t>
      </w:r>
    </w:p>
    <w:p w:rsidR="003107CD" w:rsidRDefault="003107CD" w:rsidP="003107CD">
      <w:pPr>
        <w:ind w:firstLineChars="200" w:firstLine="420"/>
        <w:rPr>
          <w:rFonts w:cs="宋体"/>
          <w:szCs w:val="21"/>
        </w:rPr>
      </w:pPr>
      <w:r>
        <w:rPr>
          <w:rFonts w:cs="宋体" w:hint="eastAsia"/>
          <w:szCs w:val="21"/>
        </w:rPr>
        <w:t>本实验项目可以支撑“课程目标</w:t>
      </w:r>
      <w:r>
        <w:rPr>
          <w:szCs w:val="21"/>
        </w:rPr>
        <w:t>1</w:t>
      </w:r>
      <w:r>
        <w:rPr>
          <w:rFonts w:cs="宋体" w:hint="eastAsia"/>
          <w:szCs w:val="21"/>
        </w:rPr>
        <w:t>：</w:t>
      </w:r>
      <w:r w:rsidRPr="00422295">
        <w:rPr>
          <w:rFonts w:hint="eastAsia"/>
        </w:rPr>
        <w:t>能根据软件工程领域的复杂工程问题，进行研究，运用</w:t>
      </w:r>
      <w:r w:rsidRPr="00422295">
        <w:rPr>
          <w:rFonts w:hint="eastAsia"/>
        </w:rPr>
        <w:t>Java</w:t>
      </w:r>
      <w:r w:rsidRPr="00422295">
        <w:rPr>
          <w:rFonts w:hint="eastAsia"/>
        </w:rPr>
        <w:t>的编程思想设计</w:t>
      </w:r>
      <w:r>
        <w:rPr>
          <w:rFonts w:hint="eastAsia"/>
        </w:rPr>
        <w:t>项目开发方案，并按照</w:t>
      </w:r>
      <w:r w:rsidRPr="00422295">
        <w:rPr>
          <w:rFonts w:hint="eastAsia"/>
        </w:rPr>
        <w:t>合理步骤和</w:t>
      </w:r>
      <w:r>
        <w:rPr>
          <w:rFonts w:hint="eastAsia"/>
        </w:rPr>
        <w:t>软件工程流程进行方案的实施</w:t>
      </w:r>
      <w:r>
        <w:rPr>
          <w:rFonts w:cs="宋体" w:hint="eastAsia"/>
          <w:szCs w:val="21"/>
        </w:rPr>
        <w:t>”、“课程目标</w:t>
      </w:r>
      <w:r>
        <w:rPr>
          <w:rFonts w:cs="宋体" w:hint="eastAsia"/>
          <w:szCs w:val="21"/>
        </w:rPr>
        <w:t>2</w:t>
      </w:r>
      <w:r>
        <w:rPr>
          <w:rFonts w:cs="宋体" w:hint="eastAsia"/>
          <w:szCs w:val="21"/>
        </w:rPr>
        <w:t>：</w:t>
      </w: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语言的基本特点、语法和面向对象的编程思想，</w:t>
      </w:r>
      <w:r w:rsidRPr="000627CB">
        <w:rPr>
          <w:rFonts w:hint="eastAsia"/>
        </w:rPr>
        <w:t>能应用</w:t>
      </w:r>
      <w:r>
        <w:rPr>
          <w:rFonts w:hint="eastAsia"/>
        </w:rPr>
        <w:t>Java</w:t>
      </w:r>
      <w:r>
        <w:rPr>
          <w:rFonts w:hint="eastAsia"/>
        </w:rPr>
        <w:t>语言的编程</w:t>
      </w:r>
      <w:r w:rsidRPr="000627CB">
        <w:rPr>
          <w:rFonts w:hint="eastAsia"/>
        </w:rPr>
        <w:t>原理、方法和技术，针对软件工程领域中复杂工程问题</w:t>
      </w:r>
      <w:r>
        <w:rPr>
          <w:rFonts w:hint="eastAsia"/>
        </w:rPr>
        <w:t>的</w:t>
      </w:r>
      <w:r w:rsidRPr="000627CB">
        <w:rPr>
          <w:rFonts w:hint="eastAsia"/>
        </w:rPr>
        <w:t>设计解决方案要求进行软件开发</w:t>
      </w:r>
      <w:r>
        <w:rPr>
          <w:rFonts w:cs="宋体" w:hint="eastAsia"/>
          <w:szCs w:val="21"/>
        </w:rPr>
        <w:t>”。</w:t>
      </w:r>
    </w:p>
    <w:p w:rsidR="003107CD" w:rsidRPr="000634EF" w:rsidRDefault="003107CD" w:rsidP="003107CD">
      <w:pPr>
        <w:ind w:firstLineChars="200" w:firstLine="420"/>
        <w:rPr>
          <w:rFonts w:cs="宋体"/>
          <w:szCs w:val="21"/>
        </w:rPr>
      </w:pPr>
      <w:r>
        <w:rPr>
          <w:rFonts w:cs="宋体" w:hint="eastAsia"/>
          <w:szCs w:val="21"/>
        </w:rPr>
        <w:t>本实验通过“任务驱动”方法，使学生根据软件工程中项目对输入输出的需求，设计方案，通过</w:t>
      </w:r>
      <w:r>
        <w:rPr>
          <w:rFonts w:cs="宋体" w:hint="eastAsia"/>
          <w:szCs w:val="21"/>
        </w:rPr>
        <w:t>Java</w:t>
      </w:r>
      <w:r>
        <w:rPr>
          <w:rFonts w:cs="宋体" w:hint="eastAsia"/>
          <w:szCs w:val="21"/>
        </w:rPr>
        <w:t>输入输出的相关知识点，合理设计输入输出流，并进行满足任务需要的输入输出开发。</w:t>
      </w:r>
    </w:p>
    <w:p w:rsidR="003107CD" w:rsidRDefault="003107CD" w:rsidP="003107CD">
      <w:pPr>
        <w:pStyle w:val="a7"/>
        <w:numPr>
          <w:ilvl w:val="0"/>
          <w:numId w:val="2"/>
        </w:numPr>
        <w:spacing w:line="288" w:lineRule="auto"/>
        <w:ind w:firstLineChars="0"/>
        <w:textAlignment w:val="baseline"/>
        <w:rPr>
          <w:rFonts w:ascii="黑体" w:eastAsia="黑体"/>
          <w:sz w:val="24"/>
          <w:szCs w:val="24"/>
        </w:rPr>
      </w:pPr>
      <w:r w:rsidRPr="00AB67BA">
        <w:rPr>
          <w:rFonts w:ascii="黑体" w:eastAsia="黑体" w:hint="eastAsia"/>
          <w:sz w:val="24"/>
          <w:szCs w:val="24"/>
        </w:rPr>
        <w:t>实验内容</w:t>
      </w:r>
    </w:p>
    <w:p w:rsidR="003107CD" w:rsidRPr="00F13072" w:rsidRDefault="003107CD" w:rsidP="003107CD">
      <w:pPr>
        <w:spacing w:line="288" w:lineRule="auto"/>
        <w:ind w:firstLineChars="135" w:firstLine="283"/>
      </w:pPr>
      <w:r w:rsidRPr="00F13072">
        <w:rPr>
          <w:rFonts w:hint="eastAsia"/>
        </w:rPr>
        <w:t>编写能够满足如下条件的程序（</w:t>
      </w:r>
      <w:r w:rsidRPr="00F13072">
        <w:rPr>
          <w:rFonts w:hint="eastAsia"/>
        </w:rPr>
        <w:t>1</w:t>
      </w:r>
      <w:r w:rsidRPr="00F13072">
        <w:rPr>
          <w:rFonts w:hint="eastAsia"/>
        </w:rPr>
        <w:t>和</w:t>
      </w:r>
      <w:r w:rsidRPr="00F13072">
        <w:rPr>
          <w:rFonts w:hint="eastAsia"/>
        </w:rPr>
        <w:t>2</w:t>
      </w:r>
      <w:r w:rsidRPr="00F13072">
        <w:rPr>
          <w:rFonts w:hint="eastAsia"/>
        </w:rPr>
        <w:t>题选做一题，</w:t>
      </w:r>
      <w:r>
        <w:rPr>
          <w:rFonts w:hint="eastAsia"/>
        </w:rPr>
        <w:t>5</w:t>
      </w:r>
      <w:r>
        <w:rPr>
          <w:rFonts w:hint="eastAsia"/>
        </w:rPr>
        <w:t>题选做</w:t>
      </w:r>
      <w:r w:rsidRPr="00F13072">
        <w:rPr>
          <w:rFonts w:hint="eastAsia"/>
        </w:rPr>
        <w:t>）：</w:t>
      </w:r>
    </w:p>
    <w:p w:rsidR="003107CD" w:rsidRDefault="003107CD" w:rsidP="002D417D">
      <w:pPr>
        <w:pStyle w:val="2"/>
      </w:pPr>
      <w:r w:rsidRPr="00F13072">
        <w:rPr>
          <w:rFonts w:hint="eastAsia"/>
        </w:rPr>
        <w:t xml:space="preserve">1 </w:t>
      </w:r>
      <w:r w:rsidRPr="00F13072">
        <w:rPr>
          <w:rFonts w:hint="eastAsia"/>
        </w:rPr>
        <w:t>递归遍历目录，显示其中的文件名和目录名。若为文件，则直接显示文件的大小；若为目录，则显示目录中的文件和子目录。注意显示文件大小的单位（</w:t>
      </w:r>
      <w:r w:rsidRPr="00F13072">
        <w:rPr>
          <w:rFonts w:hint="eastAsia"/>
        </w:rPr>
        <w:t>KB</w:t>
      </w:r>
      <w:r w:rsidRPr="00F13072">
        <w:rPr>
          <w:rFonts w:hint="eastAsia"/>
        </w:rPr>
        <w:t>或</w:t>
      </w:r>
      <w:r w:rsidRPr="00F13072">
        <w:rPr>
          <w:rFonts w:hint="eastAsia"/>
        </w:rPr>
        <w:t>MB</w:t>
      </w:r>
      <w:r w:rsidRPr="00F13072">
        <w:rPr>
          <w:rFonts w:hint="eastAsia"/>
        </w:rPr>
        <w:t>）。</w:t>
      </w:r>
    </w:p>
    <w:p w:rsidR="0052594D" w:rsidRPr="0052594D" w:rsidRDefault="0052594D" w:rsidP="003107CD">
      <w:pPr>
        <w:spacing w:line="288" w:lineRule="auto"/>
        <w:ind w:firstLineChars="135" w:firstLine="285"/>
        <w:rPr>
          <w:b/>
          <w:bCs/>
        </w:rPr>
      </w:pPr>
      <w:r w:rsidRPr="0052594D">
        <w:rPr>
          <w:rFonts w:hint="eastAsia"/>
          <w:b/>
          <w:bCs/>
        </w:rPr>
        <w:t>代码：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>import java.io.File;</w:t>
      </w:r>
    </w:p>
    <w:p w:rsidR="0052594D" w:rsidRPr="0052594D" w:rsidRDefault="0052594D" w:rsidP="0052594D">
      <w:pPr>
        <w:spacing w:line="288" w:lineRule="auto"/>
        <w:ind w:firstLineChars="135" w:firstLine="283"/>
      </w:pPr>
    </w:p>
    <w:p w:rsidR="0052594D" w:rsidRPr="0052594D" w:rsidRDefault="0052594D" w:rsidP="0052594D">
      <w:pPr>
        <w:spacing w:line="288" w:lineRule="auto"/>
        <w:ind w:firstLineChars="135" w:firstLine="283"/>
      </w:pP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>public class FileDemo {</w:t>
      </w:r>
    </w:p>
    <w:p w:rsidR="0052594D" w:rsidRPr="0052594D" w:rsidRDefault="0052594D" w:rsidP="0052594D">
      <w:pPr>
        <w:spacing w:line="288" w:lineRule="auto"/>
        <w:ind w:firstLineChars="135" w:firstLine="283"/>
      </w:pP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  <w:t>public static void main(String[] args) {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  <w:t>readFile("src");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>}</w:t>
      </w:r>
    </w:p>
    <w:p w:rsidR="0052594D" w:rsidRPr="0052594D" w:rsidRDefault="0052594D" w:rsidP="0052594D">
      <w:pPr>
        <w:spacing w:line="288" w:lineRule="auto"/>
        <w:ind w:firstLineChars="135" w:firstLine="283"/>
      </w:pP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lastRenderedPageBreak/>
        <w:t>public static void readFile(String filepat){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  <w:t>final String filepath = filepat;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  <w:t>File file = new File(filepath);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  <w:t>String []str = file.list();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  <w:t>for(int i = 0 ; i &lt; str.length ; ++i){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  <w:t>File file1 = new File(filepath + "/"+str[i]);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  <w:t>if(file1.isFile()){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</w:r>
      <w:r w:rsidRPr="0052594D">
        <w:tab/>
        <w:t>System.out.println(str[i] + "  -</w:t>
      </w:r>
      <w:r w:rsidRPr="0052594D">
        <w:t>文件大小：</w:t>
      </w:r>
      <w:r w:rsidRPr="0052594D">
        <w:t>" + file1.length()/1024 + "kb");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  <w:t>}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  <w:t>else if(file1.isDirectory()){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</w:r>
      <w:r w:rsidRPr="0052594D">
        <w:tab/>
        <w:t>System.out.println("");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</w:r>
      <w:r w:rsidRPr="0052594D">
        <w:tab/>
        <w:t>System.out.println(str[i] + "  -</w:t>
      </w:r>
      <w:r w:rsidRPr="0052594D">
        <w:t>文件夹</w:t>
      </w:r>
      <w:r w:rsidRPr="0052594D">
        <w:t>" );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</w:r>
      <w:r w:rsidRPr="0052594D">
        <w:tab/>
        <w:t>readFile(filepath + "/" + str[i]);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  <w:t>}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  <w:t>}</w:t>
      </w:r>
    </w:p>
    <w:p w:rsidR="0052594D" w:rsidRPr="0052594D" w:rsidRDefault="0052594D" w:rsidP="0052594D">
      <w:pPr>
        <w:spacing w:line="288" w:lineRule="auto"/>
        <w:ind w:firstLineChars="135" w:firstLine="283"/>
      </w:pP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>}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>}</w:t>
      </w:r>
    </w:p>
    <w:p w:rsidR="0052594D" w:rsidRDefault="0052594D" w:rsidP="0052594D">
      <w:pPr>
        <w:spacing w:line="288" w:lineRule="auto"/>
        <w:ind w:firstLineChars="135" w:firstLine="271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52594D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实验截图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：</w:t>
      </w:r>
    </w:p>
    <w:p w:rsidR="0052594D" w:rsidRPr="0052594D" w:rsidRDefault="0052594D" w:rsidP="0052594D">
      <w:pPr>
        <w:spacing w:line="288" w:lineRule="auto"/>
        <w:ind w:firstLineChars="135" w:firstLine="283"/>
        <w:rPr>
          <w:rFonts w:hint="eastAsia"/>
        </w:rPr>
      </w:pPr>
      <w:r>
        <w:rPr>
          <w:noProof/>
        </w:rPr>
        <w:drawing>
          <wp:inline distT="0" distB="0" distL="0" distR="0" wp14:anchorId="17A21E7D" wp14:editId="023FB0AF">
            <wp:extent cx="5274310" cy="2160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CD" w:rsidRDefault="003107CD" w:rsidP="002D417D">
      <w:pPr>
        <w:pStyle w:val="2"/>
      </w:pPr>
      <w:r w:rsidRPr="00F13072">
        <w:rPr>
          <w:rFonts w:hint="eastAsia"/>
        </w:rPr>
        <w:t>2</w:t>
      </w:r>
      <w:r>
        <w:t xml:space="preserve"> </w:t>
      </w:r>
      <w:r w:rsidRPr="00F13072">
        <w:rPr>
          <w:rFonts w:hint="eastAsia"/>
        </w:rPr>
        <w:t>列出指定目录下包含某一</w:t>
      </w:r>
      <w:r>
        <w:rPr>
          <w:rFonts w:hint="eastAsia"/>
        </w:rPr>
        <w:t>指定</w:t>
      </w:r>
      <w:r w:rsidRPr="00F13072">
        <w:rPr>
          <w:rFonts w:hint="eastAsia"/>
        </w:rPr>
        <w:t>字符串的</w:t>
      </w:r>
      <w:r>
        <w:rPr>
          <w:rFonts w:hint="eastAsia"/>
        </w:rPr>
        <w:t>所有</w:t>
      </w:r>
      <w:r w:rsidRPr="00F13072">
        <w:rPr>
          <w:rFonts w:hint="eastAsia"/>
        </w:rPr>
        <w:t>文件</w:t>
      </w:r>
      <w:r>
        <w:rPr>
          <w:rFonts w:hint="eastAsia"/>
        </w:rPr>
        <w:t>名</w:t>
      </w:r>
      <w:r w:rsidRPr="00F13072">
        <w:rPr>
          <w:rFonts w:hint="eastAsia"/>
        </w:rPr>
        <w:t>。</w:t>
      </w:r>
    </w:p>
    <w:p w:rsidR="0052594D" w:rsidRDefault="0052594D" w:rsidP="0052594D">
      <w:pPr>
        <w:spacing w:line="288" w:lineRule="auto"/>
        <w:ind w:firstLineChars="135" w:firstLine="283"/>
      </w:pPr>
      <w:r>
        <w:t>import java.io.File;</w:t>
      </w:r>
    </w:p>
    <w:p w:rsidR="0052594D" w:rsidRDefault="0052594D" w:rsidP="0052594D">
      <w:pPr>
        <w:spacing w:line="288" w:lineRule="auto"/>
        <w:ind w:firstLineChars="135" w:firstLine="283"/>
      </w:pPr>
      <w:r>
        <w:t>import java.io.FilenameFilter;</w:t>
      </w:r>
    </w:p>
    <w:p w:rsidR="0052594D" w:rsidRDefault="0052594D" w:rsidP="0052594D">
      <w:pPr>
        <w:spacing w:line="288" w:lineRule="auto"/>
        <w:ind w:firstLineChars="135" w:firstLine="283"/>
      </w:pPr>
    </w:p>
    <w:p w:rsidR="0052594D" w:rsidRDefault="0052594D" w:rsidP="0052594D">
      <w:pPr>
        <w:spacing w:line="288" w:lineRule="auto"/>
        <w:ind w:firstLineChars="135" w:firstLine="283"/>
      </w:pPr>
      <w:r>
        <w:t>public class MyFileFliter {</w:t>
      </w:r>
    </w:p>
    <w:p w:rsidR="0052594D" w:rsidRDefault="0052594D" w:rsidP="0052594D">
      <w:pPr>
        <w:spacing w:line="288" w:lineRule="auto"/>
        <w:ind w:firstLineChars="135" w:firstLine="283"/>
      </w:pPr>
    </w:p>
    <w:p w:rsidR="0052594D" w:rsidRDefault="0052594D" w:rsidP="0052594D">
      <w:pPr>
        <w:spacing w:line="288" w:lineRule="auto"/>
        <w:ind w:firstLineChars="135" w:firstLine="283"/>
      </w:pPr>
      <w:r>
        <w:lastRenderedPageBreak/>
        <w:tab/>
        <w:t>public static void main(String[] args) {</w:t>
      </w:r>
    </w:p>
    <w:p w:rsidR="0052594D" w:rsidRDefault="0052594D" w:rsidP="0052594D">
      <w:pPr>
        <w:spacing w:line="288" w:lineRule="auto"/>
        <w:ind w:firstLineChars="135" w:firstLine="28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filepath = "F:/QQ</w:t>
      </w:r>
      <w:r>
        <w:rPr>
          <w:rFonts w:hint="eastAsia"/>
        </w:rPr>
        <w:t>下载</w:t>
      </w:r>
      <w:r>
        <w:rPr>
          <w:rFonts w:hint="eastAsia"/>
        </w:rPr>
        <w:t>";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File file = new File(filepath);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String [] str = file.list();</w:t>
      </w:r>
    </w:p>
    <w:p w:rsidR="0052594D" w:rsidRDefault="0052594D" w:rsidP="0052594D">
      <w:pPr>
        <w:spacing w:line="288" w:lineRule="auto"/>
        <w:ind w:firstLineChars="135" w:firstLine="28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筛选前：</w:t>
      </w:r>
      <w:r>
        <w:rPr>
          <w:rFonts w:hint="eastAsia"/>
        </w:rPr>
        <w:t>");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for(String s : str) 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System.out.println(s);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String []str1 = file.list(new Myfilefliter("docx"));</w:t>
      </w:r>
    </w:p>
    <w:p w:rsidR="0052594D" w:rsidRDefault="0052594D" w:rsidP="0052594D">
      <w:pPr>
        <w:spacing w:line="288" w:lineRule="auto"/>
        <w:ind w:firstLineChars="135" w:firstLine="28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筛选后：</w:t>
      </w:r>
      <w:r>
        <w:rPr>
          <w:rFonts w:hint="eastAsia"/>
        </w:rPr>
        <w:t>");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for(String s :str1) 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System.out.println(s);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</w:p>
    <w:p w:rsidR="0052594D" w:rsidRDefault="0052594D" w:rsidP="0052594D">
      <w:pPr>
        <w:spacing w:line="288" w:lineRule="auto"/>
        <w:ind w:firstLineChars="135" w:firstLine="283"/>
      </w:pPr>
      <w:r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</w:p>
    <w:p w:rsidR="0052594D" w:rsidRDefault="0052594D" w:rsidP="0052594D">
      <w:pPr>
        <w:spacing w:line="288" w:lineRule="auto"/>
        <w:ind w:firstLineChars="135" w:firstLine="283"/>
      </w:pPr>
      <w:r>
        <w:tab/>
        <w:t>static class Myfilefliter implements FilenameFilter{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private String dex;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</w:p>
    <w:p w:rsidR="0052594D" w:rsidRDefault="0052594D" w:rsidP="0052594D">
      <w:pPr>
        <w:spacing w:line="288" w:lineRule="auto"/>
        <w:ind w:firstLineChars="135" w:firstLine="283"/>
      </w:pP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public Myfilefliter(String dex) 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super();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this.dex = dex;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</w:p>
    <w:p w:rsidR="0052594D" w:rsidRDefault="0052594D" w:rsidP="0052594D">
      <w:pPr>
        <w:spacing w:line="288" w:lineRule="auto"/>
        <w:ind w:firstLineChars="135" w:firstLine="283"/>
      </w:pP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@Override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public boolean accept(File dir, String name) 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if(name.endsWith(this.dex)) 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</w:r>
      <w:r>
        <w:tab/>
        <w:t>return true;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return false;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</w:p>
    <w:p w:rsidR="0052594D" w:rsidRDefault="0052594D" w:rsidP="0052594D">
      <w:pPr>
        <w:spacing w:line="288" w:lineRule="auto"/>
        <w:ind w:firstLineChars="135" w:firstLine="283"/>
      </w:pPr>
      <w:r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  <w:r>
        <w:t>}</w:t>
      </w:r>
    </w:p>
    <w:p w:rsidR="0052594D" w:rsidRPr="0052594D" w:rsidRDefault="0052594D" w:rsidP="0052594D">
      <w:pPr>
        <w:spacing w:line="288" w:lineRule="auto"/>
        <w:ind w:firstLineChars="135" w:firstLine="285"/>
        <w:rPr>
          <w:rFonts w:hint="eastAsia"/>
          <w:b/>
          <w:bCs/>
        </w:rPr>
      </w:pPr>
      <w:r w:rsidRPr="0052594D">
        <w:rPr>
          <w:rFonts w:hint="eastAsia"/>
          <w:b/>
          <w:bCs/>
        </w:rPr>
        <w:t>实验截图：</w:t>
      </w:r>
    </w:p>
    <w:p w:rsidR="0052594D" w:rsidRPr="00F13072" w:rsidRDefault="0052594D" w:rsidP="003107CD">
      <w:pPr>
        <w:spacing w:line="288" w:lineRule="auto"/>
        <w:ind w:firstLineChars="135" w:firstLine="28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8AF668" wp14:editId="561BA65B">
            <wp:extent cx="5274310" cy="291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CD" w:rsidRDefault="003107CD" w:rsidP="002D417D">
      <w:pPr>
        <w:pStyle w:val="2"/>
      </w:pPr>
      <w:r w:rsidRPr="00F13072">
        <w:rPr>
          <w:rFonts w:hint="eastAsia"/>
        </w:rPr>
        <w:t>3</w:t>
      </w:r>
      <w:r>
        <w:t xml:space="preserve"> </w:t>
      </w:r>
      <w:r>
        <w:rPr>
          <w:rFonts w:hint="eastAsia"/>
        </w:rPr>
        <w:t>选择输入流和输出流，实现目录拷贝。注意目的地的文件名</w:t>
      </w:r>
    </w:p>
    <w:p w:rsidR="0052594D" w:rsidRPr="0052594D" w:rsidRDefault="0052594D" w:rsidP="003107CD">
      <w:pPr>
        <w:spacing w:line="288" w:lineRule="auto"/>
        <w:ind w:firstLineChars="135" w:firstLine="285"/>
        <w:rPr>
          <w:b/>
          <w:bCs/>
        </w:rPr>
      </w:pPr>
      <w:r w:rsidRPr="0052594D">
        <w:rPr>
          <w:rFonts w:hint="eastAsia"/>
          <w:b/>
          <w:bCs/>
        </w:rPr>
        <w:t>代码：</w:t>
      </w:r>
    </w:p>
    <w:p w:rsidR="0052594D" w:rsidRDefault="0052594D" w:rsidP="0052594D">
      <w:pPr>
        <w:spacing w:line="288" w:lineRule="auto"/>
        <w:ind w:firstLineChars="135" w:firstLine="283"/>
      </w:pPr>
      <w:r>
        <w:t>import java.io.BufferedInputStream;</w:t>
      </w:r>
    </w:p>
    <w:p w:rsidR="0052594D" w:rsidRDefault="0052594D" w:rsidP="0052594D">
      <w:pPr>
        <w:spacing w:line="288" w:lineRule="auto"/>
        <w:ind w:firstLineChars="135" w:firstLine="283"/>
      </w:pPr>
      <w:r>
        <w:t>import java.io.BufferedOutputStream;</w:t>
      </w:r>
    </w:p>
    <w:p w:rsidR="0052594D" w:rsidRDefault="0052594D" w:rsidP="0052594D">
      <w:pPr>
        <w:spacing w:line="288" w:lineRule="auto"/>
        <w:ind w:firstLineChars="135" w:firstLine="283"/>
      </w:pPr>
      <w:r>
        <w:t>import java.io.File;</w:t>
      </w:r>
    </w:p>
    <w:p w:rsidR="0052594D" w:rsidRDefault="0052594D" w:rsidP="0052594D">
      <w:pPr>
        <w:spacing w:line="288" w:lineRule="auto"/>
        <w:ind w:firstLineChars="135" w:firstLine="283"/>
      </w:pPr>
      <w:r>
        <w:t>import java.io.FileInputStream;</w:t>
      </w:r>
    </w:p>
    <w:p w:rsidR="0052594D" w:rsidRDefault="0052594D" w:rsidP="0052594D">
      <w:pPr>
        <w:spacing w:line="288" w:lineRule="auto"/>
        <w:ind w:firstLineChars="135" w:firstLine="283"/>
      </w:pPr>
      <w:r>
        <w:t>import java.io.FileNotFoundException;</w:t>
      </w:r>
    </w:p>
    <w:p w:rsidR="0052594D" w:rsidRDefault="0052594D" w:rsidP="0052594D">
      <w:pPr>
        <w:spacing w:line="288" w:lineRule="auto"/>
        <w:ind w:firstLineChars="135" w:firstLine="283"/>
      </w:pPr>
      <w:r>
        <w:t>import java.io.FileOutputStream;</w:t>
      </w:r>
    </w:p>
    <w:p w:rsidR="0052594D" w:rsidRDefault="0052594D" w:rsidP="0052594D">
      <w:pPr>
        <w:spacing w:line="288" w:lineRule="auto"/>
        <w:ind w:firstLineChars="135" w:firstLine="283"/>
      </w:pPr>
      <w:r>
        <w:t>import java.io.IOException;</w:t>
      </w:r>
    </w:p>
    <w:p w:rsidR="0052594D" w:rsidRDefault="0052594D" w:rsidP="0052594D">
      <w:pPr>
        <w:spacing w:line="288" w:lineRule="auto"/>
        <w:ind w:firstLineChars="135" w:firstLine="283"/>
      </w:pPr>
      <w:r>
        <w:t>import java.io.InputStream;</w:t>
      </w:r>
    </w:p>
    <w:p w:rsidR="0052594D" w:rsidRDefault="0052594D" w:rsidP="0052594D">
      <w:pPr>
        <w:spacing w:line="288" w:lineRule="auto"/>
        <w:ind w:firstLineChars="135" w:firstLine="283"/>
      </w:pPr>
      <w:r>
        <w:t>import java.io.OutputStream;</w:t>
      </w:r>
    </w:p>
    <w:p w:rsidR="0052594D" w:rsidRDefault="0052594D" w:rsidP="0052594D">
      <w:pPr>
        <w:spacing w:line="288" w:lineRule="auto"/>
        <w:ind w:firstLineChars="135" w:firstLine="283"/>
      </w:pPr>
    </w:p>
    <w:p w:rsidR="0052594D" w:rsidRDefault="0052594D" w:rsidP="0052594D">
      <w:pPr>
        <w:spacing w:line="288" w:lineRule="auto"/>
        <w:ind w:firstLineChars="135" w:firstLine="283"/>
      </w:pPr>
      <w:r>
        <w:t>import javax.swing.JFileChooser;</w:t>
      </w:r>
    </w:p>
    <w:p w:rsidR="0052594D" w:rsidRDefault="0052594D" w:rsidP="0052594D">
      <w:pPr>
        <w:spacing w:line="288" w:lineRule="auto"/>
        <w:ind w:firstLineChars="135" w:firstLine="283"/>
      </w:pPr>
    </w:p>
    <w:p w:rsidR="0052594D" w:rsidRDefault="0052594D" w:rsidP="0052594D">
      <w:pPr>
        <w:spacing w:line="288" w:lineRule="auto"/>
        <w:ind w:firstLineChars="135" w:firstLine="283"/>
      </w:pPr>
      <w:r>
        <w:t>public class MyCopy 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  <w:t>private File file;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  <w:t>private String fFilePath;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  <w:t>private String tFilePath;</w:t>
      </w:r>
    </w:p>
    <w:p w:rsidR="0052594D" w:rsidRDefault="0052594D" w:rsidP="0052594D">
      <w:pPr>
        <w:spacing w:line="288" w:lineRule="auto"/>
        <w:ind w:firstLineChars="135" w:firstLine="283"/>
      </w:pPr>
    </w:p>
    <w:p w:rsidR="0052594D" w:rsidRDefault="0052594D" w:rsidP="0052594D">
      <w:pPr>
        <w:spacing w:line="288" w:lineRule="auto"/>
        <w:ind w:firstLineChars="135" w:firstLine="283"/>
      </w:pPr>
      <w:r>
        <w:tab/>
        <w:t>public MyCopy(File file) 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super();</w:t>
      </w:r>
    </w:p>
    <w:p w:rsidR="0052594D" w:rsidRDefault="0052594D" w:rsidP="0052594D">
      <w:pPr>
        <w:spacing w:line="288" w:lineRule="auto"/>
        <w:ind w:firstLineChars="135" w:firstLine="283"/>
      </w:pPr>
      <w:r>
        <w:lastRenderedPageBreak/>
        <w:tab/>
      </w:r>
      <w:r>
        <w:tab/>
        <w:t>this.file = file;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fFilePath = this.file.getAbsolutePath();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  <w:r>
        <w:tab/>
        <w:t>public MyCopy() 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super();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  <w:r>
        <w:tab/>
        <w:t>public static File choicefFile() 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JFileChooser jc = new JFileChooser();</w:t>
      </w:r>
    </w:p>
    <w:p w:rsidR="0052594D" w:rsidRDefault="0052594D" w:rsidP="0052594D">
      <w:pPr>
        <w:spacing w:line="288" w:lineRule="auto"/>
        <w:ind w:firstLineChars="135" w:firstLine="28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jc.setDialogTitle("</w:t>
      </w:r>
      <w:r>
        <w:rPr>
          <w:rFonts w:hint="eastAsia"/>
        </w:rPr>
        <w:t>选择要复制的文件或文件夹</w:t>
      </w:r>
      <w:r>
        <w:rPr>
          <w:rFonts w:hint="eastAsia"/>
        </w:rPr>
        <w:t>");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jc.setFileSelectionMode(JFileChooser.FILES_AND_DIRECTORIES);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jc.setCurrentDirectory(new File("c:/"));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int value = jc.showSaveDialog(null);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if (value == JFileChooser.APPROVE_OPTION) {</w:t>
      </w:r>
    </w:p>
    <w:p w:rsidR="0052594D" w:rsidRDefault="0052594D" w:rsidP="0052594D">
      <w:pPr>
        <w:spacing w:line="288" w:lineRule="auto"/>
        <w:ind w:firstLineChars="135" w:firstLine="283"/>
      </w:pPr>
      <w:r>
        <w:t xml:space="preserve">            return jc.getSelectedFile();</w:t>
      </w:r>
    </w:p>
    <w:p w:rsidR="0052594D" w:rsidRDefault="0052594D" w:rsidP="0052594D">
      <w:pPr>
        <w:spacing w:line="288" w:lineRule="auto"/>
        <w:ind w:firstLineChars="135" w:firstLine="283"/>
      </w:pPr>
      <w:r>
        <w:t xml:space="preserve">        } else {</w:t>
      </w:r>
    </w:p>
    <w:p w:rsidR="0052594D" w:rsidRDefault="0052594D" w:rsidP="0052594D">
      <w:pPr>
        <w:spacing w:line="288" w:lineRule="auto"/>
        <w:ind w:firstLineChars="135" w:firstLine="283"/>
        <w:rPr>
          <w:rFonts w:hint="eastAsia"/>
        </w:rPr>
      </w:pPr>
      <w:r>
        <w:rPr>
          <w:rFonts w:hint="eastAsia"/>
        </w:rPr>
        <w:t xml:space="preserve">            System.err.println("</w:t>
      </w:r>
      <w:r>
        <w:rPr>
          <w:rFonts w:hint="eastAsia"/>
        </w:rPr>
        <w:t>未选择文件或文件夹！</w:t>
      </w:r>
      <w:r>
        <w:rPr>
          <w:rFonts w:hint="eastAsia"/>
        </w:rPr>
        <w:t>");</w:t>
      </w:r>
    </w:p>
    <w:p w:rsidR="0052594D" w:rsidRDefault="0052594D" w:rsidP="0052594D">
      <w:pPr>
        <w:spacing w:line="288" w:lineRule="auto"/>
        <w:ind w:firstLineChars="135" w:firstLine="283"/>
      </w:pPr>
      <w:r>
        <w:t xml:space="preserve">            return null;</w:t>
      </w:r>
    </w:p>
    <w:p w:rsidR="0052594D" w:rsidRDefault="0052594D" w:rsidP="0052594D">
      <w:pPr>
        <w:spacing w:line="288" w:lineRule="auto"/>
        <w:ind w:firstLineChars="135" w:firstLine="283"/>
      </w:pPr>
      <w:r>
        <w:t xml:space="preserve">        }</w:t>
      </w:r>
    </w:p>
    <w:p w:rsidR="0052594D" w:rsidRDefault="0052594D" w:rsidP="0052594D">
      <w:pPr>
        <w:spacing w:line="288" w:lineRule="auto"/>
        <w:ind w:firstLineChars="135" w:firstLine="283"/>
      </w:pPr>
      <w:r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  <w:r>
        <w:tab/>
        <w:t>public static String choicetFileDir(){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JFileChooser jc = new JFileChooser();</w:t>
      </w:r>
    </w:p>
    <w:p w:rsidR="0052594D" w:rsidRDefault="0052594D" w:rsidP="0052594D">
      <w:pPr>
        <w:spacing w:line="288" w:lineRule="auto"/>
        <w:ind w:firstLineChars="135" w:firstLine="28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jc.setDialogTitle("</w:t>
      </w:r>
      <w:r>
        <w:rPr>
          <w:rFonts w:hint="eastAsia"/>
        </w:rPr>
        <w:t>选择目标文件夹</w:t>
      </w:r>
      <w:r>
        <w:rPr>
          <w:rFonts w:hint="eastAsia"/>
        </w:rPr>
        <w:t>");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jc.setFileSelectionMode(JFileChooser.DIRECTORIES_ONLY);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jc.setCurrentDirectory(new File("c:/"));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int value1 = jc.showSaveDialog(null);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if (value1 == JFileChooser.APPROVE_OPTION) {</w:t>
      </w:r>
    </w:p>
    <w:p w:rsidR="0052594D" w:rsidRDefault="0052594D" w:rsidP="0052594D">
      <w:pPr>
        <w:spacing w:line="288" w:lineRule="auto"/>
        <w:ind w:firstLineChars="135" w:firstLine="283"/>
      </w:pPr>
      <w:r>
        <w:t xml:space="preserve">            return jc.getSelectedFile().getAbsolutePath();</w:t>
      </w:r>
    </w:p>
    <w:p w:rsidR="0052594D" w:rsidRDefault="0052594D" w:rsidP="0052594D">
      <w:pPr>
        <w:spacing w:line="288" w:lineRule="auto"/>
        <w:ind w:firstLineChars="135" w:firstLine="283"/>
      </w:pPr>
      <w:r>
        <w:t xml:space="preserve">        } else {</w:t>
      </w:r>
    </w:p>
    <w:p w:rsidR="0052594D" w:rsidRDefault="0052594D" w:rsidP="0052594D">
      <w:pPr>
        <w:spacing w:line="288" w:lineRule="auto"/>
        <w:ind w:firstLineChars="135" w:firstLine="283"/>
        <w:rPr>
          <w:rFonts w:hint="eastAsia"/>
        </w:rPr>
      </w:pPr>
      <w:r>
        <w:rPr>
          <w:rFonts w:hint="eastAsia"/>
        </w:rPr>
        <w:t xml:space="preserve">            System.err.println("</w:t>
      </w:r>
      <w:r>
        <w:rPr>
          <w:rFonts w:hint="eastAsia"/>
        </w:rPr>
        <w:t>未选择文件夹！</w:t>
      </w:r>
      <w:r>
        <w:rPr>
          <w:rFonts w:hint="eastAsia"/>
        </w:rPr>
        <w:t>");</w:t>
      </w:r>
    </w:p>
    <w:p w:rsidR="0052594D" w:rsidRDefault="0052594D" w:rsidP="0052594D">
      <w:pPr>
        <w:spacing w:line="288" w:lineRule="auto"/>
        <w:ind w:firstLineChars="135" w:firstLine="283"/>
      </w:pPr>
      <w:r>
        <w:t xml:space="preserve">            return null;</w:t>
      </w:r>
    </w:p>
    <w:p w:rsidR="0052594D" w:rsidRDefault="0052594D" w:rsidP="0052594D">
      <w:pPr>
        <w:spacing w:line="288" w:lineRule="auto"/>
        <w:ind w:firstLineChars="135" w:firstLine="283"/>
      </w:pPr>
      <w:r>
        <w:t xml:space="preserve">        }</w:t>
      </w:r>
    </w:p>
    <w:p w:rsidR="0052594D" w:rsidRDefault="0052594D" w:rsidP="0052594D">
      <w:pPr>
        <w:spacing w:line="288" w:lineRule="auto"/>
        <w:ind w:firstLineChars="135" w:firstLine="283"/>
      </w:pPr>
      <w:r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</w:p>
    <w:p w:rsidR="0052594D" w:rsidRDefault="0052594D" w:rsidP="0052594D">
      <w:pPr>
        <w:spacing w:line="288" w:lineRule="auto"/>
        <w:ind w:firstLineChars="135" w:firstLine="283"/>
      </w:pPr>
      <w:r>
        <w:tab/>
        <w:t>public boolean copy(String tFilepath) 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this.tFilePath = tFilepath;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if(this.file.getAbsolutePath().equals(this.tFilePath)) {</w:t>
      </w:r>
    </w:p>
    <w:p w:rsidR="0052594D" w:rsidRDefault="0052594D" w:rsidP="0052594D">
      <w:pPr>
        <w:spacing w:line="288" w:lineRule="auto"/>
        <w:ind w:firstLineChars="135" w:firstLine="28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System.err.println("</w:t>
      </w:r>
      <w:r>
        <w:rPr>
          <w:rFonts w:hint="eastAsia"/>
        </w:rPr>
        <w:t>相同目录无法复制！</w:t>
      </w:r>
      <w:r>
        <w:rPr>
          <w:rFonts w:hint="eastAsia"/>
        </w:rPr>
        <w:t>");</w:t>
      </w:r>
    </w:p>
    <w:p w:rsidR="0052594D" w:rsidRDefault="0052594D" w:rsidP="0052594D">
      <w:pPr>
        <w:spacing w:line="288" w:lineRule="auto"/>
        <w:ind w:firstLineChars="135" w:firstLine="283"/>
      </w:pPr>
      <w:r>
        <w:lastRenderedPageBreak/>
        <w:tab/>
      </w:r>
      <w:r>
        <w:tab/>
      </w:r>
      <w:r>
        <w:tab/>
        <w:t>return false;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if (!this.file.exists()) {</w:t>
      </w:r>
    </w:p>
    <w:p w:rsidR="0052594D" w:rsidRDefault="0052594D" w:rsidP="0052594D">
      <w:pPr>
        <w:spacing w:line="288" w:lineRule="auto"/>
        <w:ind w:firstLineChars="135" w:firstLine="28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System.err.println("</w:t>
      </w:r>
      <w:r>
        <w:rPr>
          <w:rFonts w:hint="eastAsia"/>
        </w:rPr>
        <w:t>文件不存在！</w:t>
      </w:r>
      <w:r>
        <w:rPr>
          <w:rFonts w:hint="eastAsia"/>
        </w:rPr>
        <w:t>");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return false;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} else if (this.file.isDirectory()) {</w:t>
      </w:r>
    </w:p>
    <w:p w:rsidR="0052594D" w:rsidRDefault="0052594D" w:rsidP="0052594D">
      <w:pPr>
        <w:spacing w:line="288" w:lineRule="auto"/>
        <w:ind w:firstLineChars="135" w:firstLine="28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 file1 = new File(this.tFilePath + "/" + this.file.getName());    //</w:t>
      </w:r>
      <w:r>
        <w:rPr>
          <w:rFonts w:hint="eastAsia"/>
        </w:rPr>
        <w:t>目标文件</w:t>
      </w:r>
    </w:p>
    <w:p w:rsidR="0052594D" w:rsidRDefault="0052594D" w:rsidP="0052594D">
      <w:pPr>
        <w:spacing w:line="288" w:lineRule="auto"/>
        <w:ind w:firstLineChars="135" w:firstLine="28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file1.mkdir();      //</w:t>
      </w:r>
      <w:r>
        <w:rPr>
          <w:rFonts w:hint="eastAsia"/>
        </w:rPr>
        <w:t>生成目标目录一级文件夹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String [] str = this.file.list();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for (int i = 0; i &lt; str.length; i++) 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</w:r>
      <w:r>
        <w:tab/>
        <w:t>File file2 = new File(this.fFilePath +  "/" + str[i]);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</w:r>
      <w:r>
        <w:tab/>
        <w:t>String s1 = tFilePath + "/" + file.getName();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</w:r>
      <w:r>
        <w:tab/>
        <w:t>MyCopy mycopy = new MyCopy(file2);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</w:r>
      <w:r>
        <w:tab/>
        <w:t>mycopy.copy(s1);</w:t>
      </w:r>
      <w:r>
        <w:tab/>
      </w:r>
      <w:r>
        <w:tab/>
      </w:r>
      <w:r>
        <w:tab/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return true;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} else if (this.file.isFile()) 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String tFilePath = this.tFilePath;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this.tFilePath = tFilePath + "/" + this.file.getName();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byte[] b = new byte[1024];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int num = 0;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try (InputStream in = new FileInputStream(this.file);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</w:r>
      <w:r>
        <w:tab/>
      </w:r>
      <w:r>
        <w:tab/>
        <w:t>BufferedInputStream bin = new BufferedInputStream(in);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</w:r>
      <w:r>
        <w:tab/>
      </w:r>
      <w:r>
        <w:tab/>
        <w:t>OutputStream out = new FileOutputStream(this.tFilePath);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</w:r>
      <w:r>
        <w:tab/>
      </w:r>
      <w:r>
        <w:tab/>
        <w:t>BufferedOutputStream bout = new BufferedOutputStream(out)) 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</w:r>
      <w:r>
        <w:tab/>
        <w:t>while ((num = bin.read(b)) != -1) 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</w:r>
      <w:r>
        <w:tab/>
      </w:r>
      <w:r>
        <w:tab/>
        <w:t>bout.write(b);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</w:r>
      <w:r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</w:r>
      <w:r>
        <w:tab/>
        <w:t>return true;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} catch (FileNotFoundException e) 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</w:r>
      <w:r>
        <w:tab/>
        <w:t>e.printStackTrace();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} catch (IOException e) 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</w:r>
      <w:r>
        <w:tab/>
        <w:t>e.printStackTrace();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</w:r>
      <w:r>
        <w:tab/>
        <w:t>return false;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  <w:r>
        <w:tab/>
        <w:t>return false;</w:t>
      </w:r>
    </w:p>
    <w:p w:rsidR="0052594D" w:rsidRDefault="0052594D" w:rsidP="0052594D">
      <w:pPr>
        <w:spacing w:line="288" w:lineRule="auto"/>
        <w:ind w:firstLineChars="135" w:firstLine="283"/>
      </w:pPr>
      <w:r>
        <w:lastRenderedPageBreak/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</w:p>
    <w:p w:rsidR="0052594D" w:rsidRDefault="0052594D" w:rsidP="0052594D">
      <w:pPr>
        <w:spacing w:line="288" w:lineRule="auto"/>
        <w:ind w:firstLineChars="135" w:firstLine="283"/>
      </w:pPr>
      <w:r>
        <w:tab/>
        <w:t>public void show() {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System.out.println("From:" + this.file.getAbsolutePath());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</w:r>
      <w:r>
        <w:tab/>
        <w:t>System.out.println("To:" + this.tFilePath);</w:t>
      </w:r>
    </w:p>
    <w:p w:rsidR="0052594D" w:rsidRDefault="0052594D" w:rsidP="0052594D">
      <w:pPr>
        <w:spacing w:line="288" w:lineRule="auto"/>
        <w:ind w:firstLineChars="135" w:firstLine="283"/>
      </w:pPr>
      <w:r>
        <w:tab/>
        <w:t>}</w:t>
      </w:r>
    </w:p>
    <w:p w:rsidR="0052594D" w:rsidRDefault="0052594D" w:rsidP="0052594D">
      <w:pPr>
        <w:spacing w:line="288" w:lineRule="auto"/>
        <w:ind w:firstLineChars="135" w:firstLine="283"/>
      </w:pPr>
      <w:r>
        <w:t>}</w:t>
      </w:r>
    </w:p>
    <w:p w:rsidR="0052594D" w:rsidRDefault="0052594D" w:rsidP="0052594D">
      <w:pPr>
        <w:spacing w:line="288" w:lineRule="auto"/>
        <w:ind w:firstLineChars="135" w:firstLine="283"/>
      </w:pP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>import java.io.File;</w:t>
      </w:r>
    </w:p>
    <w:p w:rsidR="0052594D" w:rsidRPr="0052594D" w:rsidRDefault="0052594D" w:rsidP="0052594D">
      <w:pPr>
        <w:spacing w:line="288" w:lineRule="auto"/>
        <w:ind w:firstLineChars="135" w:firstLine="283"/>
      </w:pP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>public class MyCopyTest {</w:t>
      </w:r>
    </w:p>
    <w:p w:rsidR="0052594D" w:rsidRPr="0052594D" w:rsidRDefault="0052594D" w:rsidP="0052594D">
      <w:pPr>
        <w:spacing w:line="288" w:lineRule="auto"/>
        <w:ind w:firstLineChars="135" w:firstLine="283"/>
      </w:pP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  <w:t>public static void main(String[] args) {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  <w:t>MyCopy c = new MyCopy(MyCopy.choicefFile());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  <w:t>long begantime ;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  <w:t>long endtime;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  <w:t>begantime = System.currentTimeMillis();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  <w:t>if(c.copy(MyCopy.choicetFileDir())) {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</w:r>
      <w:r w:rsidRPr="0052594D">
        <w:tab/>
        <w:t>endtime = System.currentTimeMillis();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</w:r>
      <w:r w:rsidRPr="0052594D">
        <w:tab/>
        <w:t>System.out.println("</w:t>
      </w:r>
      <w:r w:rsidRPr="0052594D">
        <w:t>用时：</w:t>
      </w:r>
      <w:r w:rsidRPr="0052594D">
        <w:t>" + (endtime - begantime) + "ms");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</w:r>
      <w:r w:rsidRPr="0052594D">
        <w:tab/>
        <w:t>c.show();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  <w:t>}else {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</w:r>
      <w:r w:rsidRPr="0052594D">
        <w:tab/>
        <w:t>System.out.println("</w:t>
      </w:r>
      <w:r w:rsidRPr="0052594D">
        <w:t>复制失败！！！</w:t>
      </w:r>
      <w:r w:rsidRPr="0052594D">
        <w:t>");</w:t>
      </w: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</w:r>
      <w:r w:rsidRPr="0052594D">
        <w:tab/>
        <w:t>}</w:t>
      </w:r>
    </w:p>
    <w:p w:rsidR="0052594D" w:rsidRPr="0052594D" w:rsidRDefault="0052594D" w:rsidP="0052594D">
      <w:pPr>
        <w:spacing w:line="288" w:lineRule="auto"/>
        <w:ind w:firstLineChars="135" w:firstLine="283"/>
      </w:pPr>
    </w:p>
    <w:p w:rsidR="0052594D" w:rsidRPr="0052594D" w:rsidRDefault="0052594D" w:rsidP="0052594D">
      <w:pPr>
        <w:spacing w:line="288" w:lineRule="auto"/>
        <w:ind w:firstLineChars="135" w:firstLine="283"/>
      </w:pPr>
      <w:r w:rsidRPr="0052594D">
        <w:tab/>
        <w:t>}</w:t>
      </w:r>
    </w:p>
    <w:p w:rsidR="0052594D" w:rsidRPr="0052594D" w:rsidRDefault="0052594D" w:rsidP="0052594D">
      <w:pPr>
        <w:spacing w:line="288" w:lineRule="auto"/>
        <w:ind w:firstLineChars="135" w:firstLine="283"/>
      </w:pPr>
    </w:p>
    <w:p w:rsidR="0052594D" w:rsidRPr="0052594D" w:rsidRDefault="0052594D" w:rsidP="0052594D">
      <w:pPr>
        <w:spacing w:line="288" w:lineRule="auto"/>
        <w:ind w:firstLineChars="135" w:firstLine="283"/>
        <w:rPr>
          <w:rFonts w:hint="eastAsia"/>
        </w:rPr>
      </w:pPr>
      <w:r w:rsidRPr="0052594D">
        <w:t>}</w:t>
      </w:r>
    </w:p>
    <w:p w:rsidR="0052594D" w:rsidRDefault="0052594D" w:rsidP="0052594D">
      <w:pPr>
        <w:spacing w:line="288" w:lineRule="auto"/>
        <w:ind w:firstLineChars="135" w:firstLine="285"/>
        <w:rPr>
          <w:b/>
          <w:bCs/>
        </w:rPr>
      </w:pPr>
      <w:r w:rsidRPr="0052594D">
        <w:rPr>
          <w:rFonts w:hint="eastAsia"/>
          <w:b/>
          <w:bCs/>
        </w:rPr>
        <w:t>实验截图：</w:t>
      </w:r>
    </w:p>
    <w:p w:rsidR="0052594D" w:rsidRDefault="0052594D" w:rsidP="0052594D">
      <w:pPr>
        <w:spacing w:line="288" w:lineRule="auto"/>
        <w:ind w:firstLineChars="135" w:firstLine="283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5DD990" wp14:editId="34DED62A">
            <wp:extent cx="4914286" cy="34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4D" w:rsidRDefault="0052594D" w:rsidP="0052594D">
      <w:pPr>
        <w:spacing w:line="288" w:lineRule="auto"/>
        <w:ind w:firstLineChars="135" w:firstLine="283"/>
        <w:rPr>
          <w:b/>
          <w:bCs/>
        </w:rPr>
      </w:pPr>
      <w:r>
        <w:rPr>
          <w:noProof/>
        </w:rPr>
        <w:drawing>
          <wp:inline distT="0" distB="0" distL="0" distR="0" wp14:anchorId="1600902D" wp14:editId="16369F8B">
            <wp:extent cx="4914286" cy="34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4D" w:rsidRDefault="0052594D" w:rsidP="0052594D">
      <w:pPr>
        <w:spacing w:line="288" w:lineRule="auto"/>
        <w:ind w:firstLineChars="135" w:firstLine="283"/>
        <w:rPr>
          <w:b/>
          <w:bCs/>
        </w:rPr>
      </w:pPr>
      <w:r>
        <w:rPr>
          <w:noProof/>
        </w:rPr>
        <w:drawing>
          <wp:inline distT="0" distB="0" distL="0" distR="0" wp14:anchorId="7085504E" wp14:editId="2B4229A0">
            <wp:extent cx="5274310" cy="800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4D" w:rsidRDefault="0052594D" w:rsidP="0052594D">
      <w:pPr>
        <w:spacing w:line="288" w:lineRule="auto"/>
        <w:ind w:firstLineChars="135" w:firstLine="283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1F3DDEBE" wp14:editId="321D441B">
            <wp:extent cx="5274310" cy="10528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4D" w:rsidRPr="0052594D" w:rsidRDefault="0052594D" w:rsidP="0052594D">
      <w:pPr>
        <w:spacing w:line="288" w:lineRule="auto"/>
        <w:ind w:firstLineChars="135" w:firstLine="283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15970FE" wp14:editId="094CE878">
            <wp:extent cx="5274310" cy="13671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CD" w:rsidRDefault="003107CD" w:rsidP="002D417D">
      <w:pPr>
        <w:pStyle w:val="2"/>
      </w:pPr>
      <w:r w:rsidRPr="00F13072">
        <w:rPr>
          <w:rFonts w:hint="eastAsia"/>
        </w:rPr>
        <w:t>4</w:t>
      </w:r>
      <w:r>
        <w:t xml:space="preserve"> </w:t>
      </w:r>
      <w:r>
        <w:rPr>
          <w:rFonts w:hint="eastAsia"/>
        </w:rPr>
        <w:t>根据上学期自己在面向对象课程设计的题目，例如学生成绩管理系统，</w:t>
      </w:r>
      <w:r w:rsidR="00FE1494">
        <w:rPr>
          <w:rFonts w:hint="eastAsia"/>
        </w:rPr>
        <w:t>实现学生对象的输入输出，</w:t>
      </w:r>
      <w:r>
        <w:rPr>
          <w:rFonts w:hint="eastAsia"/>
        </w:rPr>
        <w:t>从控制台输入</w:t>
      </w:r>
      <w:r>
        <w:rPr>
          <w:rFonts w:hint="eastAsia"/>
        </w:rPr>
        <w:t>Student</w:t>
      </w:r>
      <w:r>
        <w:rPr>
          <w:rFonts w:hint="eastAsia"/>
        </w:rPr>
        <w:t>类的信息，包括学号、姓名、年龄，如输入错误，提示用户重新输入；实现保存对象到文件</w:t>
      </w:r>
      <w:r w:rsidR="00FE1494">
        <w:rPr>
          <w:rFonts w:hint="eastAsia"/>
        </w:rPr>
        <w:t>，能</w:t>
      </w:r>
      <w:r>
        <w:rPr>
          <w:rFonts w:hint="eastAsia"/>
        </w:rPr>
        <w:t>从文件</w:t>
      </w:r>
      <w:r w:rsidR="00FE1494">
        <w:rPr>
          <w:rFonts w:hint="eastAsia"/>
        </w:rPr>
        <w:t>中</w:t>
      </w:r>
      <w:r>
        <w:rPr>
          <w:rFonts w:hint="eastAsia"/>
        </w:rPr>
        <w:t>读出对象并显示。</w:t>
      </w:r>
    </w:p>
    <w:p w:rsidR="0052594D" w:rsidRDefault="0052594D" w:rsidP="003107CD">
      <w:pPr>
        <w:spacing w:line="288" w:lineRule="auto"/>
        <w:ind w:firstLineChars="135" w:firstLine="285"/>
        <w:rPr>
          <w:b/>
          <w:bCs/>
          <w:szCs w:val="21"/>
        </w:rPr>
      </w:pPr>
      <w:r w:rsidRPr="0052594D">
        <w:rPr>
          <w:rFonts w:hint="eastAsia"/>
          <w:b/>
          <w:bCs/>
          <w:szCs w:val="21"/>
        </w:rPr>
        <w:t>代码</w:t>
      </w:r>
      <w:r>
        <w:rPr>
          <w:rFonts w:hint="eastAsia"/>
          <w:b/>
          <w:bCs/>
          <w:szCs w:val="21"/>
        </w:rPr>
        <w:t>：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java.io.*;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ObjFileRW{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ObjFileRW(File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ObjFileRW(String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read() {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(ObjectInputStream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ObjectInputStream(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FileInputStream(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.readObject();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(ClassNotFoundException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(FileNotFoundException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write(Object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(ObjectOutputStream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ObjectOutputStream(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.writeObject(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(FileNotFoundException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2594D" w:rsidRDefault="00C94576" w:rsidP="00C94576">
      <w:pPr>
        <w:spacing w:line="288" w:lineRule="auto"/>
        <w:ind w:firstLineChars="135" w:firstLine="27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java.io.*;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ObjTestDemo {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"G:/JAVASpace/ExperimentFile3._4/src/data/stuData.dat"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ObjFileRW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ObjFileRW(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Student();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.inPutStuInof();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Student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stu1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(Student)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.read();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"stu:"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.toString());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"stu1:"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stu1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.toString());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94576" w:rsidRDefault="00C94576" w:rsidP="00C945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94576" w:rsidRDefault="00C94576" w:rsidP="00C94576">
      <w:pPr>
        <w:spacing w:line="288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实验截图：</w:t>
      </w:r>
    </w:p>
    <w:p w:rsidR="00C94576" w:rsidRPr="0052594D" w:rsidRDefault="00C94576" w:rsidP="00C94576">
      <w:pPr>
        <w:spacing w:line="288" w:lineRule="auto"/>
        <w:rPr>
          <w:rFonts w:hint="eastAsia"/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13A68060" wp14:editId="65430E45">
            <wp:extent cx="5274310" cy="13233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CD" w:rsidRPr="00A721C5" w:rsidRDefault="003107CD" w:rsidP="003107CD">
      <w:pPr>
        <w:spacing w:line="288" w:lineRule="auto"/>
        <w:ind w:firstLineChars="135" w:firstLine="283"/>
        <w:rPr>
          <w:szCs w:val="21"/>
        </w:rPr>
      </w:pPr>
      <w:r w:rsidRPr="00F13072">
        <w:rPr>
          <w:rFonts w:hint="eastAsia"/>
        </w:rPr>
        <w:t>5</w:t>
      </w:r>
      <w:r>
        <w:t xml:space="preserve"> </w:t>
      </w:r>
      <w:r w:rsidRPr="00A721C5">
        <w:rPr>
          <w:szCs w:val="21"/>
        </w:rPr>
        <w:t xml:space="preserve"> </w:t>
      </w:r>
      <w:r w:rsidRPr="00A721C5">
        <w:rPr>
          <w:rFonts w:hint="eastAsia"/>
          <w:szCs w:val="21"/>
        </w:rPr>
        <w:t>选择输入和输出流，读入二维数组，保存为文件，并实现从文件读出相应的数据。</w:t>
      </w:r>
    </w:p>
    <w:p w:rsidR="003107CD" w:rsidRPr="007D0B4B" w:rsidRDefault="003107CD" w:rsidP="003107CD">
      <w:pPr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四 </w:t>
      </w:r>
      <w:r w:rsidRPr="007D0B4B">
        <w:rPr>
          <w:rFonts w:ascii="黑体" w:eastAsia="黑体" w:hint="eastAsia"/>
          <w:sz w:val="24"/>
          <w:szCs w:val="24"/>
        </w:rPr>
        <w:t>在本次实验中的问题和解决方法</w:t>
      </w:r>
    </w:p>
    <w:p w:rsidR="003107CD" w:rsidRPr="007D0B4B" w:rsidRDefault="003107CD" w:rsidP="003107CD">
      <w:pPr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五 </w:t>
      </w:r>
      <w:r w:rsidRPr="007D0B4B">
        <w:rPr>
          <w:rFonts w:ascii="黑体" w:eastAsia="黑体" w:hint="eastAsia"/>
          <w:sz w:val="24"/>
          <w:szCs w:val="24"/>
        </w:rPr>
        <w:t>心得体会</w:t>
      </w:r>
    </w:p>
    <w:p w:rsidR="00F73C82" w:rsidRDefault="000B42B6">
      <w:pPr>
        <w:rPr>
          <w:rFonts w:hint="eastAsia"/>
        </w:rPr>
      </w:pPr>
      <w:r>
        <w:rPr>
          <w:rFonts w:hint="eastAsia"/>
        </w:rPr>
        <w:t>复制文件要考虑文件重复的问题！！！</w:t>
      </w:r>
    </w:p>
    <w:sectPr w:rsidR="00F73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B8C" w:rsidRDefault="001C6B8C" w:rsidP="008A78F3">
      <w:r>
        <w:separator/>
      </w:r>
    </w:p>
  </w:endnote>
  <w:endnote w:type="continuationSeparator" w:id="0">
    <w:p w:rsidR="001C6B8C" w:rsidRDefault="001C6B8C" w:rsidP="008A7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B8C" w:rsidRDefault="001C6B8C" w:rsidP="008A78F3">
      <w:r>
        <w:separator/>
      </w:r>
    </w:p>
  </w:footnote>
  <w:footnote w:type="continuationSeparator" w:id="0">
    <w:p w:rsidR="001C6B8C" w:rsidRDefault="001C6B8C" w:rsidP="008A7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D023128"/>
    <w:multiLevelType w:val="hybridMultilevel"/>
    <w:tmpl w:val="3BEAE488"/>
    <w:lvl w:ilvl="0" w:tplc="20E42322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331B55"/>
    <w:multiLevelType w:val="hybridMultilevel"/>
    <w:tmpl w:val="C958ADB8"/>
    <w:lvl w:ilvl="0" w:tplc="462ED6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C9"/>
    <w:rsid w:val="000B42B6"/>
    <w:rsid w:val="00131552"/>
    <w:rsid w:val="001C6B8C"/>
    <w:rsid w:val="002056C9"/>
    <w:rsid w:val="00217F3A"/>
    <w:rsid w:val="00220404"/>
    <w:rsid w:val="00281639"/>
    <w:rsid w:val="002D417D"/>
    <w:rsid w:val="003107CD"/>
    <w:rsid w:val="0031411E"/>
    <w:rsid w:val="0052594D"/>
    <w:rsid w:val="008026E8"/>
    <w:rsid w:val="008A4E67"/>
    <w:rsid w:val="008A78F3"/>
    <w:rsid w:val="00922B41"/>
    <w:rsid w:val="0098664A"/>
    <w:rsid w:val="009A6651"/>
    <w:rsid w:val="009D61EC"/>
    <w:rsid w:val="00A51771"/>
    <w:rsid w:val="00C81C09"/>
    <w:rsid w:val="00C94576"/>
    <w:rsid w:val="00DA5ECD"/>
    <w:rsid w:val="00EC3DEB"/>
    <w:rsid w:val="00EE3796"/>
    <w:rsid w:val="00F1375A"/>
    <w:rsid w:val="00F31DC9"/>
    <w:rsid w:val="00F73C82"/>
    <w:rsid w:val="00FA50E4"/>
    <w:rsid w:val="00FE1494"/>
    <w:rsid w:val="00F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AC1B6"/>
  <w15:docId w15:val="{B9C472C4-EA3E-4875-A4BD-26A96E66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8F3"/>
    <w:pPr>
      <w:widowControl w:val="0"/>
      <w:jc w:val="both"/>
    </w:pPr>
  </w:style>
  <w:style w:type="paragraph" w:styleId="1">
    <w:name w:val="heading 1"/>
    <w:basedOn w:val="a"/>
    <w:link w:val="10"/>
    <w:qFormat/>
    <w:rsid w:val="008A78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Times New Roman"/>
      <w:b/>
      <w:kern w:val="36"/>
      <w:sz w:val="4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2D41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8F3"/>
    <w:rPr>
      <w:sz w:val="18"/>
      <w:szCs w:val="18"/>
    </w:rPr>
  </w:style>
  <w:style w:type="character" w:customStyle="1" w:styleId="10">
    <w:name w:val="标题 1 字符"/>
    <w:basedOn w:val="a0"/>
    <w:link w:val="1"/>
    <w:rsid w:val="008A78F3"/>
    <w:rPr>
      <w:rFonts w:ascii="宋体" w:eastAsia="宋体" w:hAnsi="宋体" w:cs="Times New Roman"/>
      <w:b/>
      <w:kern w:val="36"/>
      <w:sz w:val="48"/>
      <w:szCs w:val="20"/>
    </w:rPr>
  </w:style>
  <w:style w:type="paragraph" w:styleId="a7">
    <w:name w:val="List Paragraph"/>
    <w:basedOn w:val="a"/>
    <w:uiPriority w:val="34"/>
    <w:qFormat/>
    <w:rsid w:val="00220404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8">
    <w:name w:val="Plain Text"/>
    <w:basedOn w:val="a"/>
    <w:link w:val="a9"/>
    <w:rsid w:val="00220404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220404"/>
    <w:rPr>
      <w:rFonts w:ascii="宋体" w:eastAsia="宋体" w:hAnsi="Courier New" w:cs="Courier New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22040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2040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41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1050</Words>
  <Characters>5989</Characters>
  <Application>Microsoft Office Word</Application>
  <DocSecurity>0</DocSecurity>
  <Lines>49</Lines>
  <Paragraphs>14</Paragraphs>
  <ScaleCrop>false</ScaleCrop>
  <Company>Microsoft</Company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zlp</dc:creator>
  <cp:keywords/>
  <dc:description/>
  <cp:lastModifiedBy>刘 文博</cp:lastModifiedBy>
  <cp:revision>18</cp:revision>
  <cp:lastPrinted>2018-05-23T08:32:00Z</cp:lastPrinted>
  <dcterms:created xsi:type="dcterms:W3CDTF">2019-03-01T00:18:00Z</dcterms:created>
  <dcterms:modified xsi:type="dcterms:W3CDTF">2019-06-05T10:46:00Z</dcterms:modified>
</cp:coreProperties>
</file>